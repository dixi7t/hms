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6EA8" w14:textId="00F7F49B" w:rsidR="00544637" w:rsidRPr="00392A31" w:rsidRDefault="00392A31" w:rsidP="00392A31">
      <w:pPr>
        <w:pStyle w:val="Heading1"/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36F8246" wp14:editId="13B956B0">
            <wp:extent cx="6858000" cy="3216910"/>
            <wp:effectExtent l="0" t="0" r="0" b="0"/>
            <wp:docPr id="128864412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4122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FA0" w14:textId="15C61D4B" w:rsidR="00392A31" w:rsidRPr="001548AA" w:rsidRDefault="00544637" w:rsidP="00EC4B13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>Project: DBMS</w:t>
      </w:r>
      <w:r w:rsidR="001548AA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 xml:space="preserve"> -</w:t>
      </w: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 xml:space="preserve"> Hotel Management System</w:t>
      </w:r>
      <w:r w:rsid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br/>
      </w:r>
    </w:p>
    <w:p w14:paraId="0A170C1A" w14:textId="4DB7279B" w:rsidR="00392A31" w:rsidRPr="001548AA" w:rsidRDefault="001375D4" w:rsidP="00392A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A31" w:rsidRPr="001548AA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3137F406" w14:textId="6BAA5916" w:rsidR="00392A31" w:rsidRPr="001548AA" w:rsidRDefault="00392A31" w:rsidP="00392A31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>Dixit Prajapati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dp81128n@pace.edu</w:t>
        </w:r>
      </w:hyperlink>
      <w:r w:rsidR="00EC4B13" w:rsidRPr="00154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D6C54" w14:textId="3662724E" w:rsidR="00EC4B13" w:rsidRPr="001548AA" w:rsidRDefault="00392A31" w:rsidP="00EC4B13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 xml:space="preserve">Neha Mukunda 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nm21277n@pace.edu</w:t>
        </w:r>
      </w:hyperlink>
      <w:r w:rsidR="00EC4B13" w:rsidRPr="00154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BD0D6" w14:textId="7F537FDD" w:rsidR="00392A31" w:rsidRPr="001548AA" w:rsidRDefault="00392A31" w:rsidP="00392A31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 xml:space="preserve">Anitta Jaison 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aj61057n@pace.edu</w:t>
        </w:r>
      </w:hyperlink>
    </w:p>
    <w:p w14:paraId="0F33FCF8" w14:textId="77777777" w:rsidR="00EC4B13" w:rsidRPr="001548AA" w:rsidRDefault="00EC4B13" w:rsidP="001375D4">
      <w:pPr>
        <w:rPr>
          <w:sz w:val="28"/>
          <w:szCs w:val="28"/>
        </w:rPr>
      </w:pPr>
    </w:p>
    <w:p w14:paraId="29D9460F" w14:textId="2D70714B" w:rsidR="001375D4" w:rsidRPr="009A177B" w:rsidRDefault="001375D4" w:rsidP="001375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color w:val="000000"/>
          <w:sz w:val="28"/>
          <w:szCs w:val="28"/>
        </w:rPr>
        <w:t xml:space="preserve"> This project is part of an academic assignment to practice database design and SQL operations using MySQL.</w:t>
      </w:r>
    </w:p>
    <w:p w14:paraId="0C05B884" w14:textId="77777777" w:rsidR="009A177B" w:rsidRPr="001548AA" w:rsidRDefault="009A177B" w:rsidP="009A1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7F32F6" w14:textId="129B7E28" w:rsidR="009A177B" w:rsidRPr="009A177B" w:rsidRDefault="009A177B" w:rsidP="009A177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A177B">
        <w:rPr>
          <w:rFonts w:ascii="Times New Roman" w:hAnsi="Times New Roman" w:cs="Times New Roman"/>
          <w:color w:val="000000"/>
          <w:sz w:val="28"/>
          <w:szCs w:val="28"/>
        </w:rPr>
        <w:t>GitHub repository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="006D26BE" w:rsidRPr="006D26B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https://github.com/dixi7t/hms/</w:t>
        </w:r>
      </w:hyperlink>
    </w:p>
    <w:p w14:paraId="2CE08C9B" w14:textId="77777777" w:rsidR="009A177B" w:rsidRPr="009A177B" w:rsidRDefault="009A177B" w:rsidP="009A1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0890B" w14:textId="77777777" w:rsidR="009A177B" w:rsidRPr="009A177B" w:rsidRDefault="009A177B" w:rsidP="009A1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6B7E0B" w14:textId="77777777" w:rsidR="009A177B" w:rsidRDefault="009A177B" w:rsidP="009A177B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6A743D40" w14:textId="77777777" w:rsidR="00544637" w:rsidRDefault="00544637" w:rsidP="00544637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383FB6CA" w14:textId="77777777" w:rsidR="00EC4B13" w:rsidRDefault="00EC4B13" w:rsidP="00EC4B13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4C7944AC" w14:textId="53BA9700" w:rsidR="00544637" w:rsidRPr="00544637" w:rsidRDefault="00544637" w:rsidP="00EC4B1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4463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  <w:t>Document Index</w:t>
      </w:r>
    </w:p>
    <w:p w14:paraId="40D703B8" w14:textId="2AC6B8D5" w:rsidR="00544637" w:rsidRPr="00544637" w:rsidRDefault="00544637" w:rsidP="00544637">
      <w:pPr>
        <w:pStyle w:val="ListParagraph"/>
        <w:numPr>
          <w:ilvl w:val="0"/>
          <w:numId w:val="2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Entry Forms</w:t>
      </w:r>
    </w:p>
    <w:p w14:paraId="0BAD46BE" w14:textId="2E44EF9C" w:rsidR="00544637" w:rsidRPr="00544637" w:rsidRDefault="00544637" w:rsidP="005446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544637">
        <w:rPr>
          <w:rFonts w:ascii="Times New Roman" w:hAnsi="Times New Roman" w:cs="Times New Roman"/>
          <w:sz w:val="28"/>
          <w:szCs w:val="28"/>
        </w:rPr>
        <w:t>Guest Registration Form</w:t>
      </w:r>
      <w:r w:rsidRPr="00544637">
        <w:rPr>
          <w:rFonts w:ascii="Times New Roman" w:hAnsi="Times New Roman" w:cs="Times New Roman"/>
          <w:sz w:val="28"/>
          <w:szCs w:val="28"/>
        </w:rPr>
        <w:br/>
        <w:t>B. Room Booking Form</w:t>
      </w:r>
      <w:r w:rsidRPr="00544637">
        <w:rPr>
          <w:rFonts w:ascii="Times New Roman" w:hAnsi="Times New Roman" w:cs="Times New Roman"/>
          <w:sz w:val="28"/>
          <w:szCs w:val="28"/>
        </w:rPr>
        <w:br/>
        <w:t>C. Staff Management Form</w:t>
      </w:r>
      <w:r w:rsidRPr="00544637">
        <w:rPr>
          <w:rFonts w:ascii="Times New Roman" w:hAnsi="Times New Roman" w:cs="Times New Roman"/>
          <w:sz w:val="28"/>
          <w:szCs w:val="28"/>
        </w:rPr>
        <w:br/>
        <w:t>D. Service Order Form</w:t>
      </w:r>
      <w:r w:rsidRPr="00544637">
        <w:rPr>
          <w:rFonts w:ascii="Times New Roman" w:hAnsi="Times New Roman" w:cs="Times New Roman"/>
          <w:sz w:val="28"/>
          <w:szCs w:val="28"/>
        </w:rPr>
        <w:br/>
        <w:t>E. Invoice Entry Form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B8A9098" w14:textId="25A8F623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Reports</w:t>
      </w:r>
      <w:r w:rsidRPr="00544637">
        <w:rPr>
          <w:rStyle w:val="Strong"/>
          <w:rFonts w:ascii="Times New Roman" w:hAnsi="Times New Roman" w:cs="Times New Roman"/>
          <w:sz w:val="32"/>
          <w:szCs w:val="32"/>
        </w:rPr>
        <w:br/>
      </w:r>
      <w:r w:rsidRPr="00544637">
        <w:rPr>
          <w:rFonts w:ascii="Times New Roman" w:hAnsi="Times New Roman" w:cs="Times New Roman"/>
          <w:sz w:val="28"/>
          <w:szCs w:val="28"/>
        </w:rPr>
        <w:t>Standard operational and financial reports generated by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2D1378" w14:textId="5DF7549C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Dictionary</w:t>
      </w:r>
      <w:r w:rsidRPr="00544637">
        <w:rPr>
          <w:rFonts w:ascii="Times New Roman" w:hAnsi="Times New Roman" w:cs="Times New Roman"/>
          <w:sz w:val="28"/>
          <w:szCs w:val="28"/>
        </w:rPr>
        <w:br/>
        <w:t>Definitions of fields, types, and purposes as per the schema.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B50CD85" w14:textId="7475D1D7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Database Normalization</w:t>
      </w:r>
      <w:r w:rsidRPr="00544637">
        <w:rPr>
          <w:rFonts w:ascii="Times New Roman" w:hAnsi="Times New Roman" w:cs="Times New Roman"/>
          <w:sz w:val="28"/>
          <w:szCs w:val="28"/>
        </w:rPr>
        <w:br/>
        <w:t>Illustrates 1NF, 2NF, and 3NF with real examples from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5E92283" w14:textId="670017E5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Entity-Relationship (ER) Diagram</w:t>
      </w:r>
      <w:r w:rsidRPr="00544637">
        <w:rPr>
          <w:rFonts w:ascii="Times New Roman" w:hAnsi="Times New Roman" w:cs="Times New Roman"/>
          <w:sz w:val="28"/>
          <w:szCs w:val="28"/>
        </w:rPr>
        <w:br/>
        <w:t>A full ERD illustrating all 18 core and reference tables.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EACB44" w14:textId="4573C750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Mapping E-R to Tables</w:t>
      </w:r>
      <w:r w:rsidRPr="00544637">
        <w:rPr>
          <w:rFonts w:ascii="Times New Roman" w:hAnsi="Times New Roman" w:cs="Times New Roman"/>
          <w:sz w:val="28"/>
          <w:szCs w:val="28"/>
        </w:rPr>
        <w:br/>
        <w:t>Detailed mapping of ER components to their corresponding SQL tables and usage.</w:t>
      </w:r>
    </w:p>
    <w:p w14:paraId="6F0FCF60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530A9D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784EDF" w14:textId="77777777" w:rsidR="00544637" w:rsidRDefault="00544637" w:rsidP="00544637"/>
    <w:p w14:paraId="7DA9A468" w14:textId="77777777" w:rsidR="00EC4B13" w:rsidRDefault="00EC4B13" w:rsidP="00544637"/>
    <w:p w14:paraId="7374C2B2" w14:textId="77777777" w:rsidR="00EC4B13" w:rsidRDefault="00EC4B13" w:rsidP="00544637"/>
    <w:p w14:paraId="71CCBE00" w14:textId="77777777" w:rsidR="00EC4B13" w:rsidRDefault="00EC4B13" w:rsidP="00544637"/>
    <w:p w14:paraId="1D9BCFAE" w14:textId="77777777" w:rsidR="00EC4B13" w:rsidRDefault="00EC4B13" w:rsidP="00544637"/>
    <w:p w14:paraId="75BD576A" w14:textId="77777777" w:rsidR="00544637" w:rsidRPr="00544637" w:rsidRDefault="00544637" w:rsidP="00544637"/>
    <w:p w14:paraId="64D85A5F" w14:textId="3D799E70" w:rsidR="00874506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 Data Entry Forms:</w:t>
      </w:r>
    </w:p>
    <w:p w14:paraId="65D5A4D2" w14:textId="0A938C5F" w:rsidR="0086204C" w:rsidRDefault="00000000" w:rsidP="00874506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Guest Registration Form</w:t>
      </w:r>
    </w:p>
    <w:p w14:paraId="25DDE13C" w14:textId="77777777" w:rsidR="0086204C" w:rsidRPr="0086204C" w:rsidRDefault="0086204C" w:rsidP="00862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BF0EB33" w14:textId="77777777" w:rsidTr="000D263E">
        <w:tc>
          <w:tcPr>
            <w:tcW w:w="4320" w:type="dxa"/>
          </w:tcPr>
          <w:p w14:paraId="5020F2DD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1B11FBAD" w14:textId="77777777" w:rsidR="0086204C" w:rsidRDefault="0086204C" w:rsidP="000D263E">
            <w:r>
              <w:t>G001</w:t>
            </w:r>
          </w:p>
        </w:tc>
      </w:tr>
      <w:tr w:rsidR="0086204C" w14:paraId="1427ABA7" w14:textId="77777777" w:rsidTr="000D263E">
        <w:tc>
          <w:tcPr>
            <w:tcW w:w="4320" w:type="dxa"/>
          </w:tcPr>
          <w:p w14:paraId="047BC4B8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B367B5F" w14:textId="77777777" w:rsidR="0086204C" w:rsidRDefault="0086204C" w:rsidP="000D263E">
            <w:r>
              <w:t>John</w:t>
            </w:r>
          </w:p>
        </w:tc>
      </w:tr>
      <w:tr w:rsidR="0086204C" w14:paraId="4310F0CF" w14:textId="77777777" w:rsidTr="000D263E">
        <w:tc>
          <w:tcPr>
            <w:tcW w:w="4320" w:type="dxa"/>
          </w:tcPr>
          <w:p w14:paraId="50F0EBBA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4590120A" w14:textId="77777777" w:rsidR="0086204C" w:rsidRDefault="0086204C" w:rsidP="000D263E">
            <w:r>
              <w:t>Smith</w:t>
            </w:r>
          </w:p>
        </w:tc>
      </w:tr>
      <w:tr w:rsidR="0086204C" w14:paraId="4B02F921" w14:textId="77777777" w:rsidTr="000D263E">
        <w:tc>
          <w:tcPr>
            <w:tcW w:w="4320" w:type="dxa"/>
          </w:tcPr>
          <w:p w14:paraId="7BF3139B" w14:textId="77777777" w:rsidR="0086204C" w:rsidRDefault="0086204C" w:rsidP="000D263E">
            <w:r>
              <w:t>Email Address</w:t>
            </w:r>
          </w:p>
        </w:tc>
        <w:tc>
          <w:tcPr>
            <w:tcW w:w="4320" w:type="dxa"/>
          </w:tcPr>
          <w:p w14:paraId="37441C6B" w14:textId="77777777" w:rsidR="0086204C" w:rsidRDefault="0086204C" w:rsidP="000D263E">
            <w:r>
              <w:t>john.smith@email.com</w:t>
            </w:r>
          </w:p>
        </w:tc>
      </w:tr>
      <w:tr w:rsidR="0086204C" w14:paraId="22E27AC3" w14:textId="77777777" w:rsidTr="000D263E">
        <w:tc>
          <w:tcPr>
            <w:tcW w:w="4320" w:type="dxa"/>
          </w:tcPr>
          <w:p w14:paraId="4C1C5309" w14:textId="77777777" w:rsidR="0086204C" w:rsidRDefault="0086204C" w:rsidP="000D263E">
            <w:r>
              <w:t>Phone</w:t>
            </w:r>
          </w:p>
        </w:tc>
        <w:tc>
          <w:tcPr>
            <w:tcW w:w="4320" w:type="dxa"/>
          </w:tcPr>
          <w:p w14:paraId="75AA5742" w14:textId="77777777" w:rsidR="0086204C" w:rsidRDefault="0086204C" w:rsidP="000D263E">
            <w:r>
              <w:t>(555) 123-4567</w:t>
            </w:r>
          </w:p>
        </w:tc>
      </w:tr>
      <w:tr w:rsidR="0086204C" w14:paraId="30492B89" w14:textId="77777777" w:rsidTr="000D263E">
        <w:tc>
          <w:tcPr>
            <w:tcW w:w="4320" w:type="dxa"/>
          </w:tcPr>
          <w:p w14:paraId="658C4103" w14:textId="77777777" w:rsidR="0086204C" w:rsidRDefault="0086204C" w:rsidP="000D263E">
            <w:r>
              <w:t>Date of Birth</w:t>
            </w:r>
          </w:p>
        </w:tc>
        <w:tc>
          <w:tcPr>
            <w:tcW w:w="4320" w:type="dxa"/>
          </w:tcPr>
          <w:p w14:paraId="50A6F671" w14:textId="77777777" w:rsidR="0086204C" w:rsidRDefault="0086204C" w:rsidP="000D263E">
            <w:r>
              <w:t>1990-01-01</w:t>
            </w:r>
          </w:p>
        </w:tc>
      </w:tr>
      <w:tr w:rsidR="0086204C" w14:paraId="78648AA0" w14:textId="77777777" w:rsidTr="000D263E">
        <w:tc>
          <w:tcPr>
            <w:tcW w:w="4320" w:type="dxa"/>
          </w:tcPr>
          <w:p w14:paraId="0218027C" w14:textId="77777777" w:rsidR="0086204C" w:rsidRDefault="0086204C" w:rsidP="000D263E">
            <w:r>
              <w:t>Nationality</w:t>
            </w:r>
          </w:p>
        </w:tc>
        <w:tc>
          <w:tcPr>
            <w:tcW w:w="4320" w:type="dxa"/>
          </w:tcPr>
          <w:p w14:paraId="6E240F1C" w14:textId="77777777" w:rsidR="0086204C" w:rsidRDefault="0086204C" w:rsidP="000D263E">
            <w:r>
              <w:t>USA</w:t>
            </w:r>
          </w:p>
        </w:tc>
      </w:tr>
      <w:tr w:rsidR="0086204C" w14:paraId="56391080" w14:textId="77777777" w:rsidTr="000D263E">
        <w:tc>
          <w:tcPr>
            <w:tcW w:w="4320" w:type="dxa"/>
          </w:tcPr>
          <w:p w14:paraId="44270AA5" w14:textId="77777777" w:rsidR="0086204C" w:rsidRDefault="0086204C" w:rsidP="000D263E">
            <w:r>
              <w:t>Passport Number</w:t>
            </w:r>
          </w:p>
        </w:tc>
        <w:tc>
          <w:tcPr>
            <w:tcW w:w="4320" w:type="dxa"/>
          </w:tcPr>
          <w:p w14:paraId="28D032C9" w14:textId="77777777" w:rsidR="0086204C" w:rsidRDefault="0086204C" w:rsidP="000D263E">
            <w:r>
              <w:t>P12345678</w:t>
            </w:r>
          </w:p>
        </w:tc>
      </w:tr>
      <w:tr w:rsidR="0086204C" w14:paraId="0BD20839" w14:textId="77777777" w:rsidTr="000D263E">
        <w:tc>
          <w:tcPr>
            <w:tcW w:w="4320" w:type="dxa"/>
          </w:tcPr>
          <w:p w14:paraId="663AE347" w14:textId="77777777" w:rsidR="0086204C" w:rsidRDefault="0086204C" w:rsidP="000D263E">
            <w:r>
              <w:t>Address ID</w:t>
            </w:r>
          </w:p>
        </w:tc>
        <w:tc>
          <w:tcPr>
            <w:tcW w:w="4320" w:type="dxa"/>
          </w:tcPr>
          <w:p w14:paraId="7C2E0064" w14:textId="77777777" w:rsidR="0086204C" w:rsidRDefault="0086204C" w:rsidP="000D263E">
            <w:r>
              <w:t>A100</w:t>
            </w:r>
          </w:p>
        </w:tc>
      </w:tr>
      <w:tr w:rsidR="0086204C" w14:paraId="1370B3C8" w14:textId="77777777" w:rsidTr="000D263E">
        <w:tc>
          <w:tcPr>
            <w:tcW w:w="4320" w:type="dxa"/>
          </w:tcPr>
          <w:p w14:paraId="13922AFB" w14:textId="77777777" w:rsidR="0086204C" w:rsidRDefault="0086204C" w:rsidP="000D263E">
            <w:r>
              <w:t>ID Type</w:t>
            </w:r>
          </w:p>
        </w:tc>
        <w:tc>
          <w:tcPr>
            <w:tcW w:w="4320" w:type="dxa"/>
          </w:tcPr>
          <w:p w14:paraId="6987A278" w14:textId="77777777" w:rsidR="0086204C" w:rsidRDefault="0086204C" w:rsidP="000D263E">
            <w:r>
              <w:t>Driver's License</w:t>
            </w:r>
          </w:p>
        </w:tc>
      </w:tr>
      <w:tr w:rsidR="0086204C" w14:paraId="4C368C87" w14:textId="77777777" w:rsidTr="000D263E">
        <w:tc>
          <w:tcPr>
            <w:tcW w:w="4320" w:type="dxa"/>
          </w:tcPr>
          <w:p w14:paraId="65ADBF7E" w14:textId="77777777" w:rsidR="0086204C" w:rsidRDefault="0086204C" w:rsidP="000D263E">
            <w:r>
              <w:t>ID Number</w:t>
            </w:r>
          </w:p>
        </w:tc>
        <w:tc>
          <w:tcPr>
            <w:tcW w:w="4320" w:type="dxa"/>
          </w:tcPr>
          <w:p w14:paraId="55983BAF" w14:textId="77777777" w:rsidR="0086204C" w:rsidRDefault="0086204C" w:rsidP="000D263E">
            <w:r>
              <w:t>DL-12345678</w:t>
            </w:r>
          </w:p>
        </w:tc>
      </w:tr>
      <w:tr w:rsidR="0086204C" w14:paraId="1BBCE30C" w14:textId="77777777" w:rsidTr="000D263E">
        <w:tc>
          <w:tcPr>
            <w:tcW w:w="4320" w:type="dxa"/>
          </w:tcPr>
          <w:p w14:paraId="63B9FCB8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71210B56" w14:textId="77777777" w:rsidR="0086204C" w:rsidRDefault="0086204C" w:rsidP="000D263E">
            <w:r>
              <w:t>2025-01-01</w:t>
            </w:r>
          </w:p>
        </w:tc>
      </w:tr>
      <w:tr w:rsidR="0086204C" w14:paraId="7665A356" w14:textId="77777777" w:rsidTr="000D263E">
        <w:tc>
          <w:tcPr>
            <w:tcW w:w="4320" w:type="dxa"/>
          </w:tcPr>
          <w:p w14:paraId="385F0021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F94B161" w14:textId="77777777" w:rsidR="0086204C" w:rsidRDefault="0086204C" w:rsidP="000D263E">
            <w:r>
              <w:t>2025-05-01</w:t>
            </w:r>
          </w:p>
        </w:tc>
      </w:tr>
      <w:tr w:rsidR="0086204C" w14:paraId="66D43F2A" w14:textId="77777777" w:rsidTr="000D263E">
        <w:tc>
          <w:tcPr>
            <w:tcW w:w="8640" w:type="dxa"/>
            <w:gridSpan w:val="2"/>
          </w:tcPr>
          <w:p w14:paraId="343816ED" w14:textId="77777777" w:rsidR="0086204C" w:rsidRDefault="0086204C" w:rsidP="0086204C">
            <w:pPr>
              <w:jc w:val="center"/>
            </w:pPr>
            <w:r>
              <w:t>Submit Guest</w:t>
            </w:r>
          </w:p>
        </w:tc>
      </w:tr>
    </w:tbl>
    <w:p w14:paraId="0F577697" w14:textId="77777777" w:rsidR="0086204C" w:rsidRDefault="00000000" w:rsidP="0086204C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Room Booking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524A1FC" w14:textId="77777777" w:rsidTr="000D263E">
        <w:tc>
          <w:tcPr>
            <w:tcW w:w="4320" w:type="dxa"/>
          </w:tcPr>
          <w:p w14:paraId="2C0C8BA5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7855F854" w14:textId="77777777" w:rsidR="0086204C" w:rsidRDefault="0086204C" w:rsidP="000D263E">
            <w:r>
              <w:t>B101</w:t>
            </w:r>
          </w:p>
        </w:tc>
      </w:tr>
      <w:tr w:rsidR="0086204C" w14:paraId="47A58C9D" w14:textId="77777777" w:rsidTr="000D263E">
        <w:tc>
          <w:tcPr>
            <w:tcW w:w="4320" w:type="dxa"/>
          </w:tcPr>
          <w:p w14:paraId="3966F094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3D2821CD" w14:textId="77777777" w:rsidR="0086204C" w:rsidRDefault="0086204C" w:rsidP="000D263E">
            <w:r>
              <w:t>G001</w:t>
            </w:r>
          </w:p>
        </w:tc>
      </w:tr>
      <w:tr w:rsidR="0086204C" w14:paraId="7C9440DC" w14:textId="77777777" w:rsidTr="000D263E">
        <w:tc>
          <w:tcPr>
            <w:tcW w:w="4320" w:type="dxa"/>
          </w:tcPr>
          <w:p w14:paraId="35104664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4C693E9F" w14:textId="77777777" w:rsidR="0086204C" w:rsidRDefault="0086204C" w:rsidP="000D263E">
            <w:r>
              <w:t>H100</w:t>
            </w:r>
          </w:p>
        </w:tc>
      </w:tr>
      <w:tr w:rsidR="0086204C" w14:paraId="1516E15F" w14:textId="77777777" w:rsidTr="000D263E">
        <w:tc>
          <w:tcPr>
            <w:tcW w:w="4320" w:type="dxa"/>
          </w:tcPr>
          <w:p w14:paraId="5E8935BA" w14:textId="77777777" w:rsidR="0086204C" w:rsidRDefault="0086204C" w:rsidP="000D263E">
            <w:r>
              <w:t>Room Number</w:t>
            </w:r>
          </w:p>
        </w:tc>
        <w:tc>
          <w:tcPr>
            <w:tcW w:w="4320" w:type="dxa"/>
          </w:tcPr>
          <w:p w14:paraId="50DEF982" w14:textId="77777777" w:rsidR="0086204C" w:rsidRDefault="0086204C" w:rsidP="000D263E">
            <w:r>
              <w:t>205</w:t>
            </w:r>
          </w:p>
        </w:tc>
      </w:tr>
      <w:tr w:rsidR="0086204C" w14:paraId="6734E4FE" w14:textId="77777777" w:rsidTr="000D263E">
        <w:tc>
          <w:tcPr>
            <w:tcW w:w="4320" w:type="dxa"/>
          </w:tcPr>
          <w:p w14:paraId="29D0B7A1" w14:textId="77777777" w:rsidR="0086204C" w:rsidRDefault="0086204C" w:rsidP="000D263E">
            <w:r>
              <w:t>Booking Date</w:t>
            </w:r>
          </w:p>
        </w:tc>
        <w:tc>
          <w:tcPr>
            <w:tcW w:w="4320" w:type="dxa"/>
          </w:tcPr>
          <w:p w14:paraId="47216538" w14:textId="77777777" w:rsidR="0086204C" w:rsidRDefault="0086204C" w:rsidP="000D263E">
            <w:r>
              <w:t>2025-05-05</w:t>
            </w:r>
          </w:p>
        </w:tc>
      </w:tr>
      <w:tr w:rsidR="0086204C" w14:paraId="4C450404" w14:textId="77777777" w:rsidTr="000D263E">
        <w:tc>
          <w:tcPr>
            <w:tcW w:w="4320" w:type="dxa"/>
          </w:tcPr>
          <w:p w14:paraId="7341C155" w14:textId="77777777" w:rsidR="0086204C" w:rsidRDefault="0086204C" w:rsidP="000D263E">
            <w:r>
              <w:t>Check-in Date</w:t>
            </w:r>
          </w:p>
        </w:tc>
        <w:tc>
          <w:tcPr>
            <w:tcW w:w="4320" w:type="dxa"/>
          </w:tcPr>
          <w:p w14:paraId="3CA2CAA6" w14:textId="77777777" w:rsidR="0086204C" w:rsidRDefault="0086204C" w:rsidP="000D263E">
            <w:r>
              <w:t>2025-05-10</w:t>
            </w:r>
          </w:p>
        </w:tc>
      </w:tr>
      <w:tr w:rsidR="0086204C" w14:paraId="1A05CF09" w14:textId="77777777" w:rsidTr="000D263E">
        <w:tc>
          <w:tcPr>
            <w:tcW w:w="4320" w:type="dxa"/>
          </w:tcPr>
          <w:p w14:paraId="0EB7F2C2" w14:textId="77777777" w:rsidR="0086204C" w:rsidRDefault="0086204C" w:rsidP="000D263E">
            <w:r>
              <w:t>Check-out Date</w:t>
            </w:r>
          </w:p>
        </w:tc>
        <w:tc>
          <w:tcPr>
            <w:tcW w:w="4320" w:type="dxa"/>
          </w:tcPr>
          <w:p w14:paraId="41E8C622" w14:textId="77777777" w:rsidR="0086204C" w:rsidRDefault="0086204C" w:rsidP="000D263E">
            <w:r>
              <w:t>2025-05-15</w:t>
            </w:r>
          </w:p>
        </w:tc>
      </w:tr>
      <w:tr w:rsidR="0086204C" w14:paraId="10902620" w14:textId="77777777" w:rsidTr="000D263E">
        <w:tc>
          <w:tcPr>
            <w:tcW w:w="4320" w:type="dxa"/>
          </w:tcPr>
          <w:p w14:paraId="6BE44716" w14:textId="77777777" w:rsidR="0086204C" w:rsidRDefault="0086204C" w:rsidP="000D263E">
            <w:r>
              <w:t>Reservation Status ID</w:t>
            </w:r>
          </w:p>
        </w:tc>
        <w:tc>
          <w:tcPr>
            <w:tcW w:w="4320" w:type="dxa"/>
          </w:tcPr>
          <w:p w14:paraId="2F880763" w14:textId="77777777" w:rsidR="0086204C" w:rsidRDefault="0086204C" w:rsidP="000D263E">
            <w:r>
              <w:t>1</w:t>
            </w:r>
          </w:p>
        </w:tc>
      </w:tr>
      <w:tr w:rsidR="0086204C" w14:paraId="6872D9A8" w14:textId="77777777" w:rsidTr="000D263E">
        <w:tc>
          <w:tcPr>
            <w:tcW w:w="4320" w:type="dxa"/>
          </w:tcPr>
          <w:p w14:paraId="05136635" w14:textId="77777777" w:rsidR="0086204C" w:rsidRDefault="0086204C" w:rsidP="000D263E">
            <w:r>
              <w:t>Discount ID</w:t>
            </w:r>
          </w:p>
        </w:tc>
        <w:tc>
          <w:tcPr>
            <w:tcW w:w="4320" w:type="dxa"/>
          </w:tcPr>
          <w:p w14:paraId="5444A4CB" w14:textId="77777777" w:rsidR="0086204C" w:rsidRDefault="0086204C" w:rsidP="000D263E">
            <w:r>
              <w:t>D10</w:t>
            </w:r>
          </w:p>
        </w:tc>
      </w:tr>
      <w:tr w:rsidR="0086204C" w14:paraId="7C56FBBB" w14:textId="77777777" w:rsidTr="000D263E">
        <w:tc>
          <w:tcPr>
            <w:tcW w:w="4320" w:type="dxa"/>
          </w:tcPr>
          <w:p w14:paraId="1915010A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55D58B89" w14:textId="77777777" w:rsidR="0086204C" w:rsidRDefault="0086204C" w:rsidP="000D263E">
            <w:r>
              <w:t>$1200</w:t>
            </w:r>
          </w:p>
        </w:tc>
      </w:tr>
      <w:tr w:rsidR="0086204C" w14:paraId="3DD6E80D" w14:textId="77777777" w:rsidTr="000D263E">
        <w:tc>
          <w:tcPr>
            <w:tcW w:w="4320" w:type="dxa"/>
          </w:tcPr>
          <w:p w14:paraId="30042387" w14:textId="77777777" w:rsidR="0086204C" w:rsidRDefault="0086204C" w:rsidP="000D263E">
            <w:r>
              <w:t>Number of Guests</w:t>
            </w:r>
          </w:p>
        </w:tc>
        <w:tc>
          <w:tcPr>
            <w:tcW w:w="4320" w:type="dxa"/>
          </w:tcPr>
          <w:p w14:paraId="29D3CFC8" w14:textId="77777777" w:rsidR="0086204C" w:rsidRDefault="0086204C" w:rsidP="000D263E">
            <w:r>
              <w:t>2</w:t>
            </w:r>
          </w:p>
        </w:tc>
      </w:tr>
      <w:tr w:rsidR="0086204C" w14:paraId="73316F64" w14:textId="77777777" w:rsidTr="000D263E">
        <w:tc>
          <w:tcPr>
            <w:tcW w:w="4320" w:type="dxa"/>
          </w:tcPr>
          <w:p w14:paraId="7890FDA1" w14:textId="77777777" w:rsidR="0086204C" w:rsidRDefault="0086204C" w:rsidP="000D263E">
            <w:r>
              <w:t>Special Requests</w:t>
            </w:r>
          </w:p>
        </w:tc>
        <w:tc>
          <w:tcPr>
            <w:tcW w:w="4320" w:type="dxa"/>
          </w:tcPr>
          <w:p w14:paraId="6D5F118E" w14:textId="77777777" w:rsidR="0086204C" w:rsidRDefault="0086204C" w:rsidP="000D263E">
            <w:r>
              <w:t>Late check-in</w:t>
            </w:r>
          </w:p>
        </w:tc>
      </w:tr>
      <w:tr w:rsidR="0086204C" w14:paraId="74B30EB4" w14:textId="77777777" w:rsidTr="000D263E">
        <w:tc>
          <w:tcPr>
            <w:tcW w:w="4320" w:type="dxa"/>
          </w:tcPr>
          <w:p w14:paraId="4A8B4471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BCD794B" w14:textId="77777777" w:rsidR="0086204C" w:rsidRDefault="0086204C" w:rsidP="000D263E">
            <w:r>
              <w:t>2025-05-01</w:t>
            </w:r>
          </w:p>
        </w:tc>
      </w:tr>
      <w:tr w:rsidR="0086204C" w14:paraId="70B17EFF" w14:textId="77777777" w:rsidTr="000D263E">
        <w:tc>
          <w:tcPr>
            <w:tcW w:w="4320" w:type="dxa"/>
          </w:tcPr>
          <w:p w14:paraId="1448152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C5FC266" w14:textId="77777777" w:rsidR="0086204C" w:rsidRDefault="0086204C" w:rsidP="000D263E">
            <w:r>
              <w:t>2025-05-05</w:t>
            </w:r>
          </w:p>
        </w:tc>
      </w:tr>
      <w:tr w:rsidR="0086204C" w14:paraId="1A39C361" w14:textId="77777777" w:rsidTr="000D263E">
        <w:tc>
          <w:tcPr>
            <w:tcW w:w="8640" w:type="dxa"/>
            <w:gridSpan w:val="2"/>
          </w:tcPr>
          <w:p w14:paraId="6461E276" w14:textId="77777777" w:rsidR="0086204C" w:rsidRDefault="0086204C" w:rsidP="0086204C">
            <w:pPr>
              <w:jc w:val="center"/>
            </w:pPr>
            <w:r>
              <w:t>Submit Room</w:t>
            </w:r>
          </w:p>
        </w:tc>
      </w:tr>
    </w:tbl>
    <w:p w14:paraId="03B0BE60" w14:textId="693F44C4" w:rsidR="00D157B9" w:rsidRDefault="00000000" w:rsidP="001375D4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Staff Management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E0E2295" w14:textId="77777777" w:rsidTr="000D263E">
        <w:tc>
          <w:tcPr>
            <w:tcW w:w="4320" w:type="dxa"/>
          </w:tcPr>
          <w:p w14:paraId="2CB917EF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53D7EF8F" w14:textId="77777777" w:rsidR="0086204C" w:rsidRDefault="0086204C" w:rsidP="000D263E">
            <w:r>
              <w:t>S123</w:t>
            </w:r>
          </w:p>
        </w:tc>
      </w:tr>
      <w:tr w:rsidR="0086204C" w14:paraId="54E026A2" w14:textId="77777777" w:rsidTr="000D263E">
        <w:tc>
          <w:tcPr>
            <w:tcW w:w="4320" w:type="dxa"/>
          </w:tcPr>
          <w:p w14:paraId="1F517B9B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3FFBC1B" w14:textId="77777777" w:rsidR="0086204C" w:rsidRDefault="0086204C" w:rsidP="000D263E">
            <w:r>
              <w:t>Jane</w:t>
            </w:r>
          </w:p>
        </w:tc>
      </w:tr>
      <w:tr w:rsidR="0086204C" w14:paraId="7457D608" w14:textId="77777777" w:rsidTr="000D263E">
        <w:tc>
          <w:tcPr>
            <w:tcW w:w="4320" w:type="dxa"/>
          </w:tcPr>
          <w:p w14:paraId="3636F1FD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74EE4848" w14:textId="77777777" w:rsidR="0086204C" w:rsidRDefault="0086204C" w:rsidP="000D263E">
            <w:r>
              <w:t>Doe</w:t>
            </w:r>
          </w:p>
        </w:tc>
      </w:tr>
      <w:tr w:rsidR="0086204C" w14:paraId="72ABB483" w14:textId="77777777" w:rsidTr="000D263E">
        <w:tc>
          <w:tcPr>
            <w:tcW w:w="4320" w:type="dxa"/>
          </w:tcPr>
          <w:p w14:paraId="68BAF60D" w14:textId="77777777" w:rsidR="0086204C" w:rsidRDefault="0086204C" w:rsidP="000D263E">
            <w:r>
              <w:t>Position</w:t>
            </w:r>
          </w:p>
        </w:tc>
        <w:tc>
          <w:tcPr>
            <w:tcW w:w="4320" w:type="dxa"/>
          </w:tcPr>
          <w:p w14:paraId="677E4862" w14:textId="77777777" w:rsidR="0086204C" w:rsidRDefault="0086204C" w:rsidP="000D263E">
            <w:r>
              <w:t>Receptionist</w:t>
            </w:r>
          </w:p>
        </w:tc>
      </w:tr>
      <w:tr w:rsidR="0086204C" w14:paraId="4986B2FE" w14:textId="77777777" w:rsidTr="000D263E">
        <w:tc>
          <w:tcPr>
            <w:tcW w:w="4320" w:type="dxa"/>
          </w:tcPr>
          <w:p w14:paraId="4038E86C" w14:textId="77777777" w:rsidR="0086204C" w:rsidRDefault="0086204C" w:rsidP="000D263E">
            <w:r>
              <w:t>Department</w:t>
            </w:r>
          </w:p>
        </w:tc>
        <w:tc>
          <w:tcPr>
            <w:tcW w:w="4320" w:type="dxa"/>
          </w:tcPr>
          <w:p w14:paraId="62394130" w14:textId="77777777" w:rsidR="0086204C" w:rsidRDefault="0086204C" w:rsidP="000D263E">
            <w:r>
              <w:t>Front Office</w:t>
            </w:r>
          </w:p>
        </w:tc>
      </w:tr>
      <w:tr w:rsidR="0086204C" w14:paraId="576BC9FB" w14:textId="77777777" w:rsidTr="000D263E">
        <w:tc>
          <w:tcPr>
            <w:tcW w:w="4320" w:type="dxa"/>
          </w:tcPr>
          <w:p w14:paraId="4F8D8AF8" w14:textId="77777777" w:rsidR="0086204C" w:rsidRDefault="0086204C" w:rsidP="000D263E">
            <w:r>
              <w:t>Contact Number</w:t>
            </w:r>
          </w:p>
        </w:tc>
        <w:tc>
          <w:tcPr>
            <w:tcW w:w="4320" w:type="dxa"/>
          </w:tcPr>
          <w:p w14:paraId="04193DFD" w14:textId="77777777" w:rsidR="0086204C" w:rsidRDefault="0086204C" w:rsidP="000D263E">
            <w:r>
              <w:t>(555) 987-6543</w:t>
            </w:r>
          </w:p>
        </w:tc>
      </w:tr>
      <w:tr w:rsidR="0086204C" w14:paraId="042D7D45" w14:textId="77777777" w:rsidTr="000D263E">
        <w:tc>
          <w:tcPr>
            <w:tcW w:w="4320" w:type="dxa"/>
          </w:tcPr>
          <w:p w14:paraId="5D308F6D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2AFB425C" w14:textId="77777777" w:rsidR="0086204C" w:rsidRDefault="0086204C" w:rsidP="000D263E">
            <w:r>
              <w:t>H100</w:t>
            </w:r>
          </w:p>
        </w:tc>
      </w:tr>
      <w:tr w:rsidR="0086204C" w14:paraId="4FDCDF54" w14:textId="77777777" w:rsidTr="000D263E">
        <w:tc>
          <w:tcPr>
            <w:tcW w:w="4320" w:type="dxa"/>
          </w:tcPr>
          <w:p w14:paraId="602B7C3B" w14:textId="77777777" w:rsidR="0086204C" w:rsidRDefault="0086204C" w:rsidP="000D263E">
            <w:r>
              <w:t>Hire Date</w:t>
            </w:r>
          </w:p>
        </w:tc>
        <w:tc>
          <w:tcPr>
            <w:tcW w:w="4320" w:type="dxa"/>
          </w:tcPr>
          <w:p w14:paraId="7F49DE2A" w14:textId="77777777" w:rsidR="0086204C" w:rsidRDefault="0086204C" w:rsidP="000D263E">
            <w:r>
              <w:t>2024-03-01</w:t>
            </w:r>
          </w:p>
        </w:tc>
      </w:tr>
      <w:tr w:rsidR="0086204C" w14:paraId="5E86BBB9" w14:textId="77777777" w:rsidTr="000D263E">
        <w:tc>
          <w:tcPr>
            <w:tcW w:w="4320" w:type="dxa"/>
          </w:tcPr>
          <w:p w14:paraId="67706CE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F0F06DA" w14:textId="77777777" w:rsidR="0086204C" w:rsidRDefault="0086204C" w:rsidP="000D263E">
            <w:r>
              <w:t>2024-03-01</w:t>
            </w:r>
          </w:p>
        </w:tc>
      </w:tr>
      <w:tr w:rsidR="0086204C" w14:paraId="65AD1A5F" w14:textId="77777777" w:rsidTr="000D263E">
        <w:tc>
          <w:tcPr>
            <w:tcW w:w="4320" w:type="dxa"/>
          </w:tcPr>
          <w:p w14:paraId="71DCA2F0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3863BF42" w14:textId="77777777" w:rsidR="0086204C" w:rsidRDefault="0086204C" w:rsidP="000D263E">
            <w:r>
              <w:t>2025-01-01</w:t>
            </w:r>
          </w:p>
        </w:tc>
      </w:tr>
      <w:tr w:rsidR="0086204C" w14:paraId="01450B61" w14:textId="77777777" w:rsidTr="000D263E">
        <w:tc>
          <w:tcPr>
            <w:tcW w:w="8640" w:type="dxa"/>
            <w:gridSpan w:val="2"/>
          </w:tcPr>
          <w:p w14:paraId="3CD98EB8" w14:textId="77777777" w:rsidR="0086204C" w:rsidRDefault="0086204C" w:rsidP="0086204C">
            <w:pPr>
              <w:jc w:val="center"/>
            </w:pPr>
            <w:r>
              <w:t>Submit Staff</w:t>
            </w:r>
          </w:p>
        </w:tc>
      </w:tr>
    </w:tbl>
    <w:p w14:paraId="488557C6" w14:textId="77777777" w:rsidR="00C25531" w:rsidRPr="00C25531" w:rsidRDefault="00C25531" w:rsidP="00C25531"/>
    <w:p w14:paraId="3B39F990" w14:textId="77777777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Service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78B03002" w14:textId="77777777" w:rsidTr="000D263E">
        <w:tc>
          <w:tcPr>
            <w:tcW w:w="4320" w:type="dxa"/>
          </w:tcPr>
          <w:p w14:paraId="3F688662" w14:textId="77777777" w:rsidR="0086204C" w:rsidRDefault="0086204C" w:rsidP="000D263E">
            <w:r>
              <w:t>Usage ID</w:t>
            </w:r>
          </w:p>
        </w:tc>
        <w:tc>
          <w:tcPr>
            <w:tcW w:w="4320" w:type="dxa"/>
          </w:tcPr>
          <w:p w14:paraId="27F83905" w14:textId="77777777" w:rsidR="0086204C" w:rsidRDefault="0086204C" w:rsidP="000D263E">
            <w:r>
              <w:t>U789</w:t>
            </w:r>
          </w:p>
        </w:tc>
      </w:tr>
      <w:tr w:rsidR="0086204C" w14:paraId="5EA0C1D2" w14:textId="77777777" w:rsidTr="000D263E">
        <w:tc>
          <w:tcPr>
            <w:tcW w:w="4320" w:type="dxa"/>
          </w:tcPr>
          <w:p w14:paraId="1A2EA99A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0B2D2994" w14:textId="77777777" w:rsidR="0086204C" w:rsidRDefault="0086204C" w:rsidP="000D263E">
            <w:r>
              <w:t>B101</w:t>
            </w:r>
          </w:p>
        </w:tc>
      </w:tr>
      <w:tr w:rsidR="0086204C" w14:paraId="54B50ED9" w14:textId="77777777" w:rsidTr="000D263E">
        <w:tc>
          <w:tcPr>
            <w:tcW w:w="4320" w:type="dxa"/>
          </w:tcPr>
          <w:p w14:paraId="583871D3" w14:textId="77777777" w:rsidR="0086204C" w:rsidRDefault="0086204C" w:rsidP="000D263E">
            <w:r>
              <w:t>Room ID</w:t>
            </w:r>
          </w:p>
        </w:tc>
        <w:tc>
          <w:tcPr>
            <w:tcW w:w="4320" w:type="dxa"/>
          </w:tcPr>
          <w:p w14:paraId="08739202" w14:textId="77777777" w:rsidR="0086204C" w:rsidRDefault="0086204C" w:rsidP="000D263E">
            <w:r>
              <w:t>205</w:t>
            </w:r>
          </w:p>
        </w:tc>
      </w:tr>
      <w:tr w:rsidR="0086204C" w14:paraId="13067B31" w14:textId="77777777" w:rsidTr="000D263E">
        <w:tc>
          <w:tcPr>
            <w:tcW w:w="4320" w:type="dxa"/>
          </w:tcPr>
          <w:p w14:paraId="4107768B" w14:textId="77777777" w:rsidR="0086204C" w:rsidRDefault="0086204C" w:rsidP="000D263E">
            <w:r>
              <w:t>Service ID</w:t>
            </w:r>
          </w:p>
        </w:tc>
        <w:tc>
          <w:tcPr>
            <w:tcW w:w="4320" w:type="dxa"/>
          </w:tcPr>
          <w:p w14:paraId="565B98EC" w14:textId="77777777" w:rsidR="0086204C" w:rsidRDefault="0086204C" w:rsidP="000D263E">
            <w:r>
              <w:t>SVC02</w:t>
            </w:r>
          </w:p>
        </w:tc>
      </w:tr>
      <w:tr w:rsidR="0086204C" w14:paraId="15D5D0E7" w14:textId="77777777" w:rsidTr="000D263E">
        <w:tc>
          <w:tcPr>
            <w:tcW w:w="4320" w:type="dxa"/>
          </w:tcPr>
          <w:p w14:paraId="7AB0B807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6890CB58" w14:textId="77777777" w:rsidR="0086204C" w:rsidRDefault="0086204C" w:rsidP="000D263E">
            <w:r>
              <w:t>S123</w:t>
            </w:r>
          </w:p>
        </w:tc>
      </w:tr>
      <w:tr w:rsidR="0086204C" w14:paraId="630AB58A" w14:textId="77777777" w:rsidTr="000D263E">
        <w:tc>
          <w:tcPr>
            <w:tcW w:w="4320" w:type="dxa"/>
          </w:tcPr>
          <w:p w14:paraId="46BBF0E7" w14:textId="77777777" w:rsidR="0086204C" w:rsidRDefault="0086204C" w:rsidP="000D263E">
            <w:r>
              <w:t>Quantity</w:t>
            </w:r>
          </w:p>
        </w:tc>
        <w:tc>
          <w:tcPr>
            <w:tcW w:w="4320" w:type="dxa"/>
          </w:tcPr>
          <w:p w14:paraId="3315B698" w14:textId="77777777" w:rsidR="0086204C" w:rsidRDefault="0086204C" w:rsidP="000D263E">
            <w:r>
              <w:t>1</w:t>
            </w:r>
          </w:p>
        </w:tc>
      </w:tr>
      <w:tr w:rsidR="0086204C" w14:paraId="3527E525" w14:textId="77777777" w:rsidTr="000D263E">
        <w:tc>
          <w:tcPr>
            <w:tcW w:w="4320" w:type="dxa"/>
          </w:tcPr>
          <w:p w14:paraId="2CE3648C" w14:textId="77777777" w:rsidR="0086204C" w:rsidRDefault="0086204C" w:rsidP="000D263E">
            <w:r>
              <w:t>Service Date</w:t>
            </w:r>
          </w:p>
        </w:tc>
        <w:tc>
          <w:tcPr>
            <w:tcW w:w="4320" w:type="dxa"/>
          </w:tcPr>
          <w:p w14:paraId="2A951A8A" w14:textId="77777777" w:rsidR="0086204C" w:rsidRDefault="0086204C" w:rsidP="000D263E">
            <w:r>
              <w:t>2025-05-11</w:t>
            </w:r>
          </w:p>
        </w:tc>
      </w:tr>
      <w:tr w:rsidR="0086204C" w14:paraId="3A9B8D18" w14:textId="77777777" w:rsidTr="000D263E">
        <w:tc>
          <w:tcPr>
            <w:tcW w:w="4320" w:type="dxa"/>
          </w:tcPr>
          <w:p w14:paraId="568E7B15" w14:textId="77777777" w:rsidR="0086204C" w:rsidRDefault="0086204C" w:rsidP="000D263E">
            <w:r>
              <w:t>Order Time</w:t>
            </w:r>
          </w:p>
        </w:tc>
        <w:tc>
          <w:tcPr>
            <w:tcW w:w="4320" w:type="dxa"/>
          </w:tcPr>
          <w:p w14:paraId="3314A8C6" w14:textId="77777777" w:rsidR="0086204C" w:rsidRDefault="0086204C" w:rsidP="000D263E">
            <w:r>
              <w:t>2025-05-11 14:00</w:t>
            </w:r>
          </w:p>
        </w:tc>
      </w:tr>
      <w:tr w:rsidR="0086204C" w14:paraId="79A9169F" w14:textId="77777777" w:rsidTr="000D263E">
        <w:tc>
          <w:tcPr>
            <w:tcW w:w="4320" w:type="dxa"/>
          </w:tcPr>
          <w:p w14:paraId="7C80B166" w14:textId="77777777" w:rsidR="0086204C" w:rsidRDefault="0086204C" w:rsidP="000D263E">
            <w:r>
              <w:t>Completion Time</w:t>
            </w:r>
          </w:p>
        </w:tc>
        <w:tc>
          <w:tcPr>
            <w:tcW w:w="4320" w:type="dxa"/>
          </w:tcPr>
          <w:p w14:paraId="70229488" w14:textId="77777777" w:rsidR="0086204C" w:rsidRDefault="0086204C" w:rsidP="000D263E">
            <w:r>
              <w:t>2025-05-11 14:45</w:t>
            </w:r>
          </w:p>
        </w:tc>
      </w:tr>
      <w:tr w:rsidR="0086204C" w14:paraId="061B78DC" w14:textId="77777777" w:rsidTr="000D263E">
        <w:tc>
          <w:tcPr>
            <w:tcW w:w="4320" w:type="dxa"/>
          </w:tcPr>
          <w:p w14:paraId="66D5BD48" w14:textId="77777777" w:rsidR="0086204C" w:rsidRDefault="0086204C" w:rsidP="000D263E">
            <w:r>
              <w:t>Total Price</w:t>
            </w:r>
          </w:p>
        </w:tc>
        <w:tc>
          <w:tcPr>
            <w:tcW w:w="4320" w:type="dxa"/>
          </w:tcPr>
          <w:p w14:paraId="30CB662C" w14:textId="77777777" w:rsidR="0086204C" w:rsidRDefault="0086204C" w:rsidP="000D263E">
            <w:r>
              <w:t>$40.00</w:t>
            </w:r>
          </w:p>
        </w:tc>
      </w:tr>
      <w:tr w:rsidR="0086204C" w14:paraId="7CC36FDC" w14:textId="77777777" w:rsidTr="000D263E">
        <w:tc>
          <w:tcPr>
            <w:tcW w:w="4320" w:type="dxa"/>
          </w:tcPr>
          <w:p w14:paraId="66F83F5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CA338B5" w14:textId="77777777" w:rsidR="0086204C" w:rsidRDefault="0086204C" w:rsidP="000D263E">
            <w:r>
              <w:t>2025-05-11</w:t>
            </w:r>
          </w:p>
        </w:tc>
      </w:tr>
      <w:tr w:rsidR="0086204C" w14:paraId="7273258F" w14:textId="77777777" w:rsidTr="000D263E">
        <w:tc>
          <w:tcPr>
            <w:tcW w:w="4320" w:type="dxa"/>
          </w:tcPr>
          <w:p w14:paraId="70A751A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5DF3F10B" w14:textId="77777777" w:rsidR="0086204C" w:rsidRDefault="0086204C" w:rsidP="000D263E">
            <w:r>
              <w:t>2025-05-11</w:t>
            </w:r>
          </w:p>
        </w:tc>
      </w:tr>
      <w:tr w:rsidR="0086204C" w14:paraId="0B121ED2" w14:textId="77777777" w:rsidTr="000D263E">
        <w:tc>
          <w:tcPr>
            <w:tcW w:w="8640" w:type="dxa"/>
            <w:gridSpan w:val="2"/>
          </w:tcPr>
          <w:p w14:paraId="4674D4BD" w14:textId="77777777" w:rsidR="0086204C" w:rsidRDefault="0086204C" w:rsidP="0086204C">
            <w:pPr>
              <w:jc w:val="center"/>
            </w:pPr>
            <w:r>
              <w:t>Submit Service</w:t>
            </w:r>
          </w:p>
        </w:tc>
      </w:tr>
    </w:tbl>
    <w:p w14:paraId="5F7497BB" w14:textId="71C55AD1" w:rsidR="00B313FC" w:rsidRPr="0086204C" w:rsidRDefault="00000000" w:rsidP="008620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04C">
        <w:rPr>
          <w:rFonts w:ascii="Times New Roman" w:hAnsi="Times New Roman" w:cs="Times New Roman"/>
          <w:color w:val="000000" w:themeColor="text1"/>
        </w:rPr>
        <w:t xml:space="preserve"> </w:t>
      </w:r>
    </w:p>
    <w:p w14:paraId="44BF9FBF" w14:textId="29A0150D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Invoice Entry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601C85B3" w14:textId="77777777" w:rsidTr="000D263E">
        <w:tc>
          <w:tcPr>
            <w:tcW w:w="4320" w:type="dxa"/>
          </w:tcPr>
          <w:p w14:paraId="520CE563" w14:textId="77777777" w:rsidR="0086204C" w:rsidRDefault="0086204C" w:rsidP="000D263E">
            <w:r>
              <w:t>Invoice ID</w:t>
            </w:r>
          </w:p>
        </w:tc>
        <w:tc>
          <w:tcPr>
            <w:tcW w:w="4320" w:type="dxa"/>
          </w:tcPr>
          <w:p w14:paraId="53C8F99B" w14:textId="77777777" w:rsidR="0086204C" w:rsidRDefault="0086204C" w:rsidP="000D263E">
            <w:r>
              <w:t>INV5002</w:t>
            </w:r>
          </w:p>
        </w:tc>
      </w:tr>
      <w:tr w:rsidR="0086204C" w14:paraId="3C7D3004" w14:textId="77777777" w:rsidTr="000D263E">
        <w:tc>
          <w:tcPr>
            <w:tcW w:w="4320" w:type="dxa"/>
          </w:tcPr>
          <w:p w14:paraId="41420E6D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1E3042BE" w14:textId="77777777" w:rsidR="0086204C" w:rsidRDefault="0086204C" w:rsidP="000D263E">
            <w:r>
              <w:t>B101</w:t>
            </w:r>
          </w:p>
        </w:tc>
      </w:tr>
      <w:tr w:rsidR="0086204C" w14:paraId="290EC5DA" w14:textId="77777777" w:rsidTr="000D263E">
        <w:tc>
          <w:tcPr>
            <w:tcW w:w="4320" w:type="dxa"/>
          </w:tcPr>
          <w:p w14:paraId="29A7DDC0" w14:textId="77777777" w:rsidR="0086204C" w:rsidRDefault="0086204C" w:rsidP="000D263E">
            <w:r>
              <w:t>Amount</w:t>
            </w:r>
          </w:p>
        </w:tc>
        <w:tc>
          <w:tcPr>
            <w:tcW w:w="4320" w:type="dxa"/>
          </w:tcPr>
          <w:p w14:paraId="27F2CF7D" w14:textId="77777777" w:rsidR="0086204C" w:rsidRDefault="0086204C" w:rsidP="000D263E">
            <w:r>
              <w:t>$1100</w:t>
            </w:r>
          </w:p>
        </w:tc>
      </w:tr>
      <w:tr w:rsidR="0086204C" w14:paraId="531F1E5C" w14:textId="77777777" w:rsidTr="000D263E">
        <w:tc>
          <w:tcPr>
            <w:tcW w:w="4320" w:type="dxa"/>
          </w:tcPr>
          <w:p w14:paraId="36C91510" w14:textId="77777777" w:rsidR="0086204C" w:rsidRDefault="0086204C" w:rsidP="000D263E">
            <w:r>
              <w:t>Tax Amount</w:t>
            </w:r>
          </w:p>
        </w:tc>
        <w:tc>
          <w:tcPr>
            <w:tcW w:w="4320" w:type="dxa"/>
          </w:tcPr>
          <w:p w14:paraId="5B39CA9F" w14:textId="77777777" w:rsidR="0086204C" w:rsidRDefault="0086204C" w:rsidP="000D263E">
            <w:r>
              <w:t>$100</w:t>
            </w:r>
          </w:p>
        </w:tc>
      </w:tr>
      <w:tr w:rsidR="0086204C" w14:paraId="57A0918D" w14:textId="77777777" w:rsidTr="000D263E">
        <w:tc>
          <w:tcPr>
            <w:tcW w:w="4320" w:type="dxa"/>
          </w:tcPr>
          <w:p w14:paraId="6BDC9F23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09D1FB41" w14:textId="77777777" w:rsidR="0086204C" w:rsidRDefault="0086204C" w:rsidP="000D263E">
            <w:r>
              <w:t>$1200</w:t>
            </w:r>
          </w:p>
        </w:tc>
      </w:tr>
      <w:tr w:rsidR="0086204C" w14:paraId="10828CB7" w14:textId="77777777" w:rsidTr="000D263E">
        <w:tc>
          <w:tcPr>
            <w:tcW w:w="4320" w:type="dxa"/>
          </w:tcPr>
          <w:p w14:paraId="45FCBD1E" w14:textId="77777777" w:rsidR="0086204C" w:rsidRDefault="0086204C" w:rsidP="000D263E">
            <w:r>
              <w:t>Issue Date</w:t>
            </w:r>
          </w:p>
        </w:tc>
        <w:tc>
          <w:tcPr>
            <w:tcW w:w="4320" w:type="dxa"/>
          </w:tcPr>
          <w:p w14:paraId="0BEFFB26" w14:textId="77777777" w:rsidR="0086204C" w:rsidRDefault="0086204C" w:rsidP="000D263E">
            <w:r>
              <w:t>2025-05-12</w:t>
            </w:r>
          </w:p>
        </w:tc>
      </w:tr>
      <w:tr w:rsidR="0086204C" w14:paraId="76CEBC86" w14:textId="77777777" w:rsidTr="000D263E">
        <w:tc>
          <w:tcPr>
            <w:tcW w:w="4320" w:type="dxa"/>
          </w:tcPr>
          <w:p w14:paraId="7B5D0CE3" w14:textId="77777777" w:rsidR="0086204C" w:rsidRDefault="0086204C" w:rsidP="000D263E">
            <w:r>
              <w:t>Due Date</w:t>
            </w:r>
          </w:p>
        </w:tc>
        <w:tc>
          <w:tcPr>
            <w:tcW w:w="4320" w:type="dxa"/>
          </w:tcPr>
          <w:p w14:paraId="3BC45A73" w14:textId="77777777" w:rsidR="0086204C" w:rsidRDefault="0086204C" w:rsidP="000D263E">
            <w:r>
              <w:t>2025-05-15</w:t>
            </w:r>
          </w:p>
        </w:tc>
      </w:tr>
      <w:tr w:rsidR="0086204C" w14:paraId="3B4633C1" w14:textId="77777777" w:rsidTr="000D263E">
        <w:tc>
          <w:tcPr>
            <w:tcW w:w="4320" w:type="dxa"/>
          </w:tcPr>
          <w:p w14:paraId="74235D35" w14:textId="77777777" w:rsidR="0086204C" w:rsidRDefault="0086204C" w:rsidP="000D263E">
            <w:r>
              <w:t>Payment Status</w:t>
            </w:r>
          </w:p>
        </w:tc>
        <w:tc>
          <w:tcPr>
            <w:tcW w:w="4320" w:type="dxa"/>
          </w:tcPr>
          <w:p w14:paraId="0BBBB61D" w14:textId="77777777" w:rsidR="0086204C" w:rsidRDefault="0086204C" w:rsidP="000D263E">
            <w:r>
              <w:t>Paid</w:t>
            </w:r>
          </w:p>
        </w:tc>
      </w:tr>
      <w:tr w:rsidR="0086204C" w14:paraId="40982005" w14:textId="77777777" w:rsidTr="000D263E">
        <w:tc>
          <w:tcPr>
            <w:tcW w:w="4320" w:type="dxa"/>
          </w:tcPr>
          <w:p w14:paraId="0F3C35F4" w14:textId="77777777" w:rsidR="0086204C" w:rsidRDefault="0086204C" w:rsidP="000D263E">
            <w:r>
              <w:t>Payment Method</w:t>
            </w:r>
          </w:p>
        </w:tc>
        <w:tc>
          <w:tcPr>
            <w:tcW w:w="4320" w:type="dxa"/>
          </w:tcPr>
          <w:p w14:paraId="13EE8605" w14:textId="77777777" w:rsidR="0086204C" w:rsidRDefault="0086204C" w:rsidP="000D263E">
            <w:r>
              <w:t>Credit Card</w:t>
            </w:r>
          </w:p>
        </w:tc>
      </w:tr>
      <w:tr w:rsidR="0086204C" w14:paraId="2FE8269F" w14:textId="77777777" w:rsidTr="000D263E">
        <w:tc>
          <w:tcPr>
            <w:tcW w:w="4320" w:type="dxa"/>
          </w:tcPr>
          <w:p w14:paraId="27112E1E" w14:textId="77777777" w:rsidR="0086204C" w:rsidRDefault="0086204C" w:rsidP="000D263E">
            <w:r>
              <w:t>Payment Date</w:t>
            </w:r>
          </w:p>
        </w:tc>
        <w:tc>
          <w:tcPr>
            <w:tcW w:w="4320" w:type="dxa"/>
          </w:tcPr>
          <w:p w14:paraId="5923079E" w14:textId="77777777" w:rsidR="0086204C" w:rsidRDefault="0086204C" w:rsidP="000D263E">
            <w:r>
              <w:t>2025-05-15</w:t>
            </w:r>
          </w:p>
        </w:tc>
      </w:tr>
      <w:tr w:rsidR="0086204C" w14:paraId="79517604" w14:textId="77777777" w:rsidTr="000D263E">
        <w:tc>
          <w:tcPr>
            <w:tcW w:w="4320" w:type="dxa"/>
          </w:tcPr>
          <w:p w14:paraId="781E5CA7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3FD56A07" w14:textId="77777777" w:rsidR="0086204C" w:rsidRDefault="0086204C" w:rsidP="000D263E">
            <w:r>
              <w:t>2025-05-12</w:t>
            </w:r>
          </w:p>
        </w:tc>
      </w:tr>
      <w:tr w:rsidR="0086204C" w14:paraId="4757DA6B" w14:textId="77777777" w:rsidTr="000D263E">
        <w:tc>
          <w:tcPr>
            <w:tcW w:w="4320" w:type="dxa"/>
          </w:tcPr>
          <w:p w14:paraId="452971BC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61FD23EB" w14:textId="77777777" w:rsidR="0086204C" w:rsidRDefault="0086204C" w:rsidP="000D263E">
            <w:r>
              <w:t>2025-05-15</w:t>
            </w:r>
          </w:p>
        </w:tc>
      </w:tr>
      <w:tr w:rsidR="0086204C" w14:paraId="43B120B4" w14:textId="77777777" w:rsidTr="000D263E">
        <w:tc>
          <w:tcPr>
            <w:tcW w:w="8640" w:type="dxa"/>
            <w:gridSpan w:val="2"/>
          </w:tcPr>
          <w:p w14:paraId="106311DE" w14:textId="77777777" w:rsidR="0086204C" w:rsidRDefault="0086204C" w:rsidP="0086204C">
            <w:pPr>
              <w:jc w:val="center"/>
            </w:pPr>
            <w:r>
              <w:t>Submit Invoice</w:t>
            </w:r>
          </w:p>
        </w:tc>
      </w:tr>
    </w:tbl>
    <w:p w14:paraId="2A55467D" w14:textId="77777777" w:rsidR="0086204C" w:rsidRPr="0086204C" w:rsidRDefault="0086204C" w:rsidP="0086204C"/>
    <w:p w14:paraId="1DEB593C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7DBB4865" w14:textId="77777777" w:rsidR="00024CD9" w:rsidRDefault="00024CD9" w:rsidP="00874506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7A5442F" w14:textId="6A5C9B36" w:rsidR="00B313FC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Reports</w:t>
      </w:r>
    </w:p>
    <w:p w14:paraId="0A3592B3" w14:textId="35C4FCE7" w:rsidR="00B313FC" w:rsidRPr="00C25531" w:rsidRDefault="00000000" w:rsidP="00D157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standard reports to support operations and decision-making:</w:t>
      </w:r>
    </w:p>
    <w:p w14:paraId="48C2435E" w14:textId="77777777" w:rsidR="00D157B9" w:rsidRPr="00D157B9" w:rsidRDefault="00D157B9" w:rsidP="00D157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856A" w14:textId="214FB6F3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Daily Room Occupancy Report</w:t>
      </w:r>
    </w:p>
    <w:p w14:paraId="539009AD" w14:textId="44AF308B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Monthly Revenue Report</w:t>
      </w:r>
    </w:p>
    <w:p w14:paraId="57D00757" w14:textId="1A5A65C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Guest Service Usage Report</w:t>
      </w:r>
    </w:p>
    <w:p w14:paraId="62B6781C" w14:textId="6B21C31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Staff Assignment and Schedule Report</w:t>
      </w:r>
    </w:p>
    <w:p w14:paraId="57A60E03" w14:textId="5EBBB1B6" w:rsidR="00874506" w:rsidRDefault="00000000" w:rsidP="00A106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Outstanding Invoices Report</w:t>
      </w:r>
    </w:p>
    <w:p w14:paraId="33F2EA41" w14:textId="77777777" w:rsidR="00EC4B13" w:rsidRPr="00EC4B13" w:rsidRDefault="00EC4B13" w:rsidP="00EC4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36C90" w14:textId="1D29621F" w:rsidR="00A106F3" w:rsidRPr="00B9751D" w:rsidRDefault="00C25531" w:rsidP="00A106F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2. </w:t>
      </w:r>
      <w:r w:rsidR="00A106F3">
        <w:rPr>
          <w:rFonts w:ascii="Times New Roman" w:hAnsi="Times New Roman" w:cs="Times New Roman"/>
          <w:color w:val="000000" w:themeColor="text1"/>
        </w:rPr>
        <w:t>Data Dictionary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1992"/>
        <w:gridCol w:w="2024"/>
        <w:gridCol w:w="4778"/>
      </w:tblGrid>
      <w:tr w:rsidR="00A106F3" w:rsidRPr="00DF5B13" w14:paraId="5808EC9D" w14:textId="77777777" w:rsidTr="00DF5B13">
        <w:trPr>
          <w:trHeight w:val="260"/>
        </w:trPr>
        <w:tc>
          <w:tcPr>
            <w:tcW w:w="1996" w:type="dxa"/>
          </w:tcPr>
          <w:p w14:paraId="4B1895D8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992" w:type="dxa"/>
          </w:tcPr>
          <w:p w14:paraId="09396EE4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Table Name</w:t>
            </w:r>
          </w:p>
        </w:tc>
        <w:tc>
          <w:tcPr>
            <w:tcW w:w="2024" w:type="dxa"/>
          </w:tcPr>
          <w:p w14:paraId="7B5FD81F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4778" w:type="dxa"/>
          </w:tcPr>
          <w:p w14:paraId="6455ED0E" w14:textId="77777777" w:rsidR="00A106F3" w:rsidRPr="00DF5B13" w:rsidRDefault="00A106F3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  <w:p w14:paraId="26F31F6A" w14:textId="77777777" w:rsidR="00C25531" w:rsidRPr="00DF5B13" w:rsidRDefault="00C25531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106F3" w:rsidRPr="00C25531" w14:paraId="6CD65FDD" w14:textId="77777777" w:rsidTr="00DF5B13">
        <w:trPr>
          <w:trHeight w:val="275"/>
        </w:trPr>
        <w:tc>
          <w:tcPr>
            <w:tcW w:w="1996" w:type="dxa"/>
          </w:tcPr>
          <w:p w14:paraId="696A2B5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992" w:type="dxa"/>
          </w:tcPr>
          <w:p w14:paraId="290D561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FAC6D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4778" w:type="dxa"/>
          </w:tcPr>
          <w:p w14:paraId="755EF833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full address</w:t>
            </w:r>
          </w:p>
          <w:p w14:paraId="14F7431D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D15429B" w14:textId="77777777" w:rsidTr="00DF5B13">
        <w:trPr>
          <w:trHeight w:val="537"/>
        </w:trPr>
        <w:tc>
          <w:tcPr>
            <w:tcW w:w="1996" w:type="dxa"/>
          </w:tcPr>
          <w:p w14:paraId="772881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992" w:type="dxa"/>
          </w:tcPr>
          <w:p w14:paraId="67F121D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28AB5A3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50B0E38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booking identifier</w:t>
            </w:r>
          </w:p>
        </w:tc>
      </w:tr>
      <w:tr w:rsidR="00A106F3" w:rsidRPr="00C25531" w14:paraId="4BF8D2BB" w14:textId="77777777" w:rsidTr="00DF5B13">
        <w:trPr>
          <w:trHeight w:val="275"/>
        </w:trPr>
        <w:tc>
          <w:tcPr>
            <w:tcW w:w="1996" w:type="dxa"/>
          </w:tcPr>
          <w:p w14:paraId="23A8ED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992" w:type="dxa"/>
          </w:tcPr>
          <w:p w14:paraId="22A2B2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569D20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C72DD15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check-in date</w:t>
            </w:r>
          </w:p>
          <w:p w14:paraId="64FCA95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8472887" w14:textId="77777777" w:rsidTr="00DF5B13">
        <w:trPr>
          <w:trHeight w:val="537"/>
        </w:trPr>
        <w:tc>
          <w:tcPr>
            <w:tcW w:w="1996" w:type="dxa"/>
          </w:tcPr>
          <w:p w14:paraId="23B93A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  <w:tc>
          <w:tcPr>
            <w:tcW w:w="1992" w:type="dxa"/>
          </w:tcPr>
          <w:p w14:paraId="13FCC62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634A874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3D34A91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check-out date</w:t>
            </w:r>
          </w:p>
        </w:tc>
      </w:tr>
      <w:tr w:rsidR="00A106F3" w:rsidRPr="00C25531" w14:paraId="173B02F3" w14:textId="77777777" w:rsidTr="00DF5B13">
        <w:trPr>
          <w:trHeight w:val="537"/>
        </w:trPr>
        <w:tc>
          <w:tcPr>
            <w:tcW w:w="1996" w:type="dxa"/>
          </w:tcPr>
          <w:p w14:paraId="4CEA88B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completion_time</w:t>
            </w:r>
            <w:proofErr w:type="spellEnd"/>
          </w:p>
        </w:tc>
        <w:tc>
          <w:tcPr>
            <w:tcW w:w="1992" w:type="dxa"/>
          </w:tcPr>
          <w:p w14:paraId="5C8C1E9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67D4FB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10689579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completion timestamp</w:t>
            </w:r>
          </w:p>
        </w:tc>
      </w:tr>
      <w:tr w:rsidR="00A106F3" w:rsidRPr="00C25531" w14:paraId="15134325" w14:textId="77777777" w:rsidTr="00DF5B13">
        <w:trPr>
          <w:trHeight w:val="537"/>
        </w:trPr>
        <w:tc>
          <w:tcPr>
            <w:tcW w:w="1996" w:type="dxa"/>
          </w:tcPr>
          <w:p w14:paraId="4DECDC6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1992" w:type="dxa"/>
          </w:tcPr>
          <w:p w14:paraId="12D010C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2015A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10EAA6F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 member's contact number</w:t>
            </w:r>
          </w:p>
        </w:tc>
      </w:tr>
      <w:tr w:rsidR="00A106F3" w:rsidRPr="00C25531" w14:paraId="1924CB64" w14:textId="77777777" w:rsidTr="00DF5B13">
        <w:trPr>
          <w:trHeight w:val="551"/>
        </w:trPr>
        <w:tc>
          <w:tcPr>
            <w:tcW w:w="1996" w:type="dxa"/>
          </w:tcPr>
          <w:p w14:paraId="1F03A2E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1992" w:type="dxa"/>
          </w:tcPr>
          <w:p w14:paraId="698C73A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4C3E507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DA1F44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 of the staff</w:t>
            </w:r>
          </w:p>
        </w:tc>
      </w:tr>
      <w:tr w:rsidR="00A106F3" w:rsidRPr="00C25531" w14:paraId="63C71E89" w14:textId="77777777" w:rsidTr="00DF5B13">
        <w:trPr>
          <w:trHeight w:val="260"/>
        </w:trPr>
        <w:tc>
          <w:tcPr>
            <w:tcW w:w="1996" w:type="dxa"/>
          </w:tcPr>
          <w:p w14:paraId="339B8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992" w:type="dxa"/>
          </w:tcPr>
          <w:p w14:paraId="711876E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296D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4778" w:type="dxa"/>
          </w:tcPr>
          <w:p w14:paraId="5FD524CC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email address</w:t>
            </w:r>
          </w:p>
          <w:p w14:paraId="0044A052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666E954C" w14:textId="77777777" w:rsidTr="00DF5B13">
        <w:trPr>
          <w:trHeight w:val="275"/>
        </w:trPr>
        <w:tc>
          <w:tcPr>
            <w:tcW w:w="1996" w:type="dxa"/>
          </w:tcPr>
          <w:p w14:paraId="68EB69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92" w:type="dxa"/>
          </w:tcPr>
          <w:p w14:paraId="2A2ED1C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6133288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6FE4B50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 name</w:t>
            </w:r>
          </w:p>
          <w:p w14:paraId="02A7477F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B0F4844" w14:textId="77777777" w:rsidTr="00DF5B13">
        <w:trPr>
          <w:trHeight w:val="537"/>
        </w:trPr>
        <w:tc>
          <w:tcPr>
            <w:tcW w:w="1996" w:type="dxa"/>
          </w:tcPr>
          <w:p w14:paraId="3B626D5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992" w:type="dxa"/>
          </w:tcPr>
          <w:p w14:paraId="4A0A50B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08C764B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46F40A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guest identifier</w:t>
            </w:r>
          </w:p>
        </w:tc>
      </w:tr>
      <w:tr w:rsidR="00A106F3" w:rsidRPr="00C25531" w14:paraId="2CAF415F" w14:textId="77777777" w:rsidTr="00DF5B13">
        <w:trPr>
          <w:trHeight w:val="260"/>
        </w:trPr>
        <w:tc>
          <w:tcPr>
            <w:tcW w:w="1996" w:type="dxa"/>
          </w:tcPr>
          <w:p w14:paraId="3454222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1992" w:type="dxa"/>
          </w:tcPr>
          <w:p w14:paraId="1AAE4C7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2BB944F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BA3656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staff was hired</w:t>
            </w:r>
          </w:p>
          <w:p w14:paraId="7D9733E8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3717E61" w14:textId="77777777" w:rsidTr="00DF5B13">
        <w:trPr>
          <w:trHeight w:val="537"/>
        </w:trPr>
        <w:tc>
          <w:tcPr>
            <w:tcW w:w="1996" w:type="dxa"/>
          </w:tcPr>
          <w:p w14:paraId="5A6B97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id_number</w:t>
            </w:r>
            <w:proofErr w:type="spellEnd"/>
          </w:p>
        </w:tc>
        <w:tc>
          <w:tcPr>
            <w:tcW w:w="1992" w:type="dxa"/>
          </w:tcPr>
          <w:p w14:paraId="6C9385F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28849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17E403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ID document number</w:t>
            </w:r>
          </w:p>
        </w:tc>
      </w:tr>
      <w:tr w:rsidR="00A106F3" w:rsidRPr="00C25531" w14:paraId="28D7DF4C" w14:textId="77777777" w:rsidTr="00DF5B13">
        <w:trPr>
          <w:trHeight w:val="828"/>
        </w:trPr>
        <w:tc>
          <w:tcPr>
            <w:tcW w:w="1996" w:type="dxa"/>
          </w:tcPr>
          <w:p w14:paraId="040A1C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id_type</w:t>
            </w:r>
            <w:proofErr w:type="spellEnd"/>
          </w:p>
        </w:tc>
        <w:tc>
          <w:tcPr>
            <w:tcW w:w="1992" w:type="dxa"/>
          </w:tcPr>
          <w:p w14:paraId="12EE0BE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14C402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546668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of ID (e.g., Passport, Driver’s License)</w:t>
            </w:r>
          </w:p>
        </w:tc>
      </w:tr>
      <w:tr w:rsidR="00A106F3" w:rsidRPr="00C25531" w14:paraId="6CFF51FD" w14:textId="77777777" w:rsidTr="00DF5B13">
        <w:trPr>
          <w:trHeight w:val="537"/>
        </w:trPr>
        <w:tc>
          <w:tcPr>
            <w:tcW w:w="1996" w:type="dxa"/>
          </w:tcPr>
          <w:p w14:paraId="7C9E3E7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invoice_date</w:t>
            </w:r>
            <w:proofErr w:type="spellEnd"/>
          </w:p>
        </w:tc>
        <w:tc>
          <w:tcPr>
            <w:tcW w:w="1992" w:type="dxa"/>
          </w:tcPr>
          <w:p w14:paraId="5DD090C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25504D03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14A730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invoice was issued</w:t>
            </w:r>
          </w:p>
        </w:tc>
      </w:tr>
      <w:tr w:rsidR="00A106F3" w:rsidRPr="00C25531" w14:paraId="0F86508C" w14:textId="77777777" w:rsidTr="00DF5B13">
        <w:trPr>
          <w:trHeight w:val="537"/>
        </w:trPr>
        <w:tc>
          <w:tcPr>
            <w:tcW w:w="1996" w:type="dxa"/>
          </w:tcPr>
          <w:p w14:paraId="19F947E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1992" w:type="dxa"/>
          </w:tcPr>
          <w:p w14:paraId="0B483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6DB763D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F7DFE0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invoice identifier</w:t>
            </w:r>
          </w:p>
        </w:tc>
      </w:tr>
      <w:tr w:rsidR="00A106F3" w:rsidRPr="00C25531" w14:paraId="4AB1343C" w14:textId="77777777" w:rsidTr="00DF5B13">
        <w:trPr>
          <w:trHeight w:val="260"/>
        </w:trPr>
        <w:tc>
          <w:tcPr>
            <w:tcW w:w="1996" w:type="dxa"/>
          </w:tcPr>
          <w:p w14:paraId="2ECCB8B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92" w:type="dxa"/>
          </w:tcPr>
          <w:p w14:paraId="7ED7249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1EA4769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D9C19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name</w:t>
            </w:r>
          </w:p>
          <w:p w14:paraId="2666A41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BEA4CE2" w14:textId="77777777" w:rsidTr="00DF5B13">
        <w:trPr>
          <w:trHeight w:val="551"/>
        </w:trPr>
        <w:tc>
          <w:tcPr>
            <w:tcW w:w="1996" w:type="dxa"/>
          </w:tcPr>
          <w:p w14:paraId="0B2DB8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92" w:type="dxa"/>
          </w:tcPr>
          <w:p w14:paraId="7411330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52E0AB3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1015B5C0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service order ID</w:t>
            </w:r>
          </w:p>
        </w:tc>
      </w:tr>
      <w:tr w:rsidR="00A106F3" w:rsidRPr="00C25531" w14:paraId="40D98867" w14:textId="77777777" w:rsidTr="00DF5B13">
        <w:trPr>
          <w:trHeight w:val="537"/>
        </w:trPr>
        <w:tc>
          <w:tcPr>
            <w:tcW w:w="1996" w:type="dxa"/>
          </w:tcPr>
          <w:p w14:paraId="569454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order_time</w:t>
            </w:r>
            <w:proofErr w:type="spellEnd"/>
          </w:p>
        </w:tc>
        <w:tc>
          <w:tcPr>
            <w:tcW w:w="1992" w:type="dxa"/>
          </w:tcPr>
          <w:p w14:paraId="137C15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1A45B13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7EACA8ED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the service was ordered</w:t>
            </w:r>
          </w:p>
        </w:tc>
      </w:tr>
      <w:tr w:rsidR="00A106F3" w:rsidRPr="00C25531" w14:paraId="64FCA486" w14:textId="77777777" w:rsidTr="00DF5B13">
        <w:trPr>
          <w:trHeight w:val="537"/>
        </w:trPr>
        <w:tc>
          <w:tcPr>
            <w:tcW w:w="1996" w:type="dxa"/>
          </w:tcPr>
          <w:p w14:paraId="7452BE7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1992" w:type="dxa"/>
          </w:tcPr>
          <w:p w14:paraId="2560EBE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246407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365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 of payment (e.g., cash, credit)</w:t>
            </w:r>
          </w:p>
        </w:tc>
      </w:tr>
      <w:tr w:rsidR="00A106F3" w:rsidRPr="00C25531" w14:paraId="7C30A592" w14:textId="77777777" w:rsidTr="00DF5B13">
        <w:trPr>
          <w:trHeight w:val="537"/>
        </w:trPr>
        <w:tc>
          <w:tcPr>
            <w:tcW w:w="1996" w:type="dxa"/>
          </w:tcPr>
          <w:p w14:paraId="4B4086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992" w:type="dxa"/>
          </w:tcPr>
          <w:p w14:paraId="057A12E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3732F84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396BEB5A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 status (Paid / Unpaid)</w:t>
            </w:r>
          </w:p>
        </w:tc>
      </w:tr>
      <w:tr w:rsidR="00A106F3" w:rsidRPr="00C25531" w14:paraId="7C5FAFDB" w14:textId="77777777" w:rsidTr="00DF5B13">
        <w:trPr>
          <w:trHeight w:val="551"/>
        </w:trPr>
        <w:tc>
          <w:tcPr>
            <w:tcW w:w="1996" w:type="dxa"/>
          </w:tcPr>
          <w:p w14:paraId="714CD5F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</w:tc>
        <w:tc>
          <w:tcPr>
            <w:tcW w:w="1992" w:type="dxa"/>
          </w:tcPr>
          <w:p w14:paraId="2BBA1FC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1E62F40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5538BAB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phone number</w:t>
            </w:r>
          </w:p>
        </w:tc>
      </w:tr>
      <w:tr w:rsidR="00A106F3" w:rsidRPr="00C25531" w14:paraId="7540B954" w14:textId="77777777" w:rsidTr="00DF5B13">
        <w:trPr>
          <w:trHeight w:val="260"/>
        </w:trPr>
        <w:tc>
          <w:tcPr>
            <w:tcW w:w="1996" w:type="dxa"/>
          </w:tcPr>
          <w:p w14:paraId="7DEA59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1992" w:type="dxa"/>
          </w:tcPr>
          <w:p w14:paraId="2270924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A957C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2997C4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title or role</w:t>
            </w:r>
          </w:p>
        </w:tc>
      </w:tr>
      <w:tr w:rsidR="00A106F3" w:rsidRPr="00C25531" w14:paraId="03B8C814" w14:textId="77777777" w:rsidTr="00DF5B13">
        <w:trPr>
          <w:trHeight w:val="537"/>
        </w:trPr>
        <w:tc>
          <w:tcPr>
            <w:tcW w:w="1996" w:type="dxa"/>
          </w:tcPr>
          <w:p w14:paraId="4F12C50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992" w:type="dxa"/>
          </w:tcPr>
          <w:p w14:paraId="1E1E4F0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BCA881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73D3142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units requested</w:t>
            </w:r>
          </w:p>
        </w:tc>
      </w:tr>
      <w:tr w:rsidR="00A106F3" w:rsidRPr="00C25531" w14:paraId="7EBEF734" w14:textId="77777777" w:rsidTr="00DF5B13">
        <w:trPr>
          <w:trHeight w:val="275"/>
        </w:trPr>
        <w:tc>
          <w:tcPr>
            <w:tcW w:w="1996" w:type="dxa"/>
          </w:tcPr>
          <w:p w14:paraId="62E06BA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1992" w:type="dxa"/>
          </w:tcPr>
          <w:p w14:paraId="568F9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5EE58D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5E86D3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identifier</w:t>
            </w:r>
          </w:p>
          <w:p w14:paraId="276C3F2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048660C9" w14:textId="77777777" w:rsidTr="00DF5B13">
        <w:trPr>
          <w:trHeight w:val="537"/>
        </w:trPr>
        <w:tc>
          <w:tcPr>
            <w:tcW w:w="1996" w:type="dxa"/>
          </w:tcPr>
          <w:p w14:paraId="7F1E8F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992" w:type="dxa"/>
          </w:tcPr>
          <w:p w14:paraId="527DE7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432EE9B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9C7E41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Visible room number</w:t>
            </w:r>
          </w:p>
        </w:tc>
      </w:tr>
      <w:tr w:rsidR="00A106F3" w:rsidRPr="00C25531" w14:paraId="701E9C03" w14:textId="77777777" w:rsidTr="00DF5B13">
        <w:trPr>
          <w:trHeight w:val="537"/>
        </w:trPr>
        <w:tc>
          <w:tcPr>
            <w:tcW w:w="1996" w:type="dxa"/>
          </w:tcPr>
          <w:p w14:paraId="323BC06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1992" w:type="dxa"/>
          </w:tcPr>
          <w:p w14:paraId="39522B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Services</w:t>
            </w:r>
          </w:p>
        </w:tc>
        <w:tc>
          <w:tcPr>
            <w:tcW w:w="2024" w:type="dxa"/>
          </w:tcPr>
          <w:p w14:paraId="206565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CEA35CB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Identifier for hotel service</w:t>
            </w:r>
          </w:p>
        </w:tc>
      </w:tr>
      <w:tr w:rsidR="00A106F3" w:rsidRPr="00C25531" w14:paraId="10949CC4" w14:textId="77777777" w:rsidTr="00DF5B13">
        <w:trPr>
          <w:trHeight w:val="551"/>
        </w:trPr>
        <w:tc>
          <w:tcPr>
            <w:tcW w:w="1996" w:type="dxa"/>
          </w:tcPr>
          <w:p w14:paraId="6154154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992" w:type="dxa"/>
          </w:tcPr>
          <w:p w14:paraId="71C0235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7317F04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869DEC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ID for staff member</w:t>
            </w:r>
          </w:p>
        </w:tc>
      </w:tr>
      <w:tr w:rsidR="00A106F3" w:rsidRPr="00C25531" w14:paraId="4C961CAA" w14:textId="77777777" w:rsidTr="00DF5B13">
        <w:trPr>
          <w:trHeight w:val="260"/>
        </w:trPr>
        <w:tc>
          <w:tcPr>
            <w:tcW w:w="1996" w:type="dxa"/>
          </w:tcPr>
          <w:p w14:paraId="304EB3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992" w:type="dxa"/>
          </w:tcPr>
          <w:p w14:paraId="5640FE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671DA1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10,2)</w:t>
            </w:r>
          </w:p>
        </w:tc>
        <w:tc>
          <w:tcPr>
            <w:tcW w:w="4778" w:type="dxa"/>
          </w:tcPr>
          <w:p w14:paraId="28C9462E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billed amount</w:t>
            </w:r>
          </w:p>
        </w:tc>
      </w:tr>
    </w:tbl>
    <w:p w14:paraId="04F435CB" w14:textId="1893D06F" w:rsidR="00F2498C" w:rsidRDefault="00F2498C" w:rsidP="00A106F3">
      <w:pPr>
        <w:rPr>
          <w:rFonts w:ascii="Times New Roman" w:hAnsi="Times New Roman" w:cs="Times New Roman"/>
          <w:color w:val="202122"/>
          <w:spacing w:val="3"/>
          <w:sz w:val="44"/>
          <w:szCs w:val="44"/>
          <w:shd w:val="clear" w:color="auto" w:fill="FFFFFF"/>
        </w:rPr>
      </w:pPr>
    </w:p>
    <w:p w14:paraId="69FB44D9" w14:textId="6AC8D89F" w:rsidR="00AF34D8" w:rsidRPr="0043058A" w:rsidRDefault="00AF34D8" w:rsidP="00AF34D8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  <w:r w:rsidRPr="0043058A">
        <w:rPr>
          <w:rFonts w:ascii="Times New Roman" w:hAnsi="Times New Roman" w:cs="Times New Roman"/>
          <w:color w:val="000000" w:themeColor="text1"/>
        </w:rPr>
        <w:t>Database Normalization</w:t>
      </w:r>
    </w:p>
    <w:p w14:paraId="2C9BE08B" w14:textId="0CCE3A4A" w:rsidR="00C25531" w:rsidRPr="006D6E95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First Normal Form (1NF)</w:t>
      </w:r>
    </w:p>
    <w:p w14:paraId="30826FB3" w14:textId="77777777" w:rsidR="00C25531" w:rsidRPr="00C25531" w:rsidRDefault="00C25531" w:rsidP="00C25531"/>
    <w:p w14:paraId="0627CEB2" w14:textId="6DA6F016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72"/>
        <w:gridCol w:w="2476"/>
        <w:gridCol w:w="1439"/>
        <w:gridCol w:w="1586"/>
        <w:gridCol w:w="1265"/>
        <w:gridCol w:w="1332"/>
      </w:tblGrid>
      <w:tr w:rsidR="00AF34D8" w:rsidRPr="00AF34D8" w14:paraId="310215EA" w14:textId="77777777" w:rsidTr="000D263E">
        <w:trPr>
          <w:trHeight w:val="258"/>
        </w:trPr>
        <w:tc>
          <w:tcPr>
            <w:tcW w:w="1337" w:type="dxa"/>
          </w:tcPr>
          <w:p w14:paraId="1763646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390" w:type="dxa"/>
          </w:tcPr>
          <w:p w14:paraId="5B0F411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499" w:type="dxa"/>
          </w:tcPr>
          <w:p w14:paraId="73411DB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458" w:type="dxa"/>
          </w:tcPr>
          <w:p w14:paraId="241DFA2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  <w:tc>
          <w:tcPr>
            <w:tcW w:w="1605" w:type="dxa"/>
          </w:tcPr>
          <w:p w14:paraId="2D13849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284" w:type="dxa"/>
          </w:tcPr>
          <w:p w14:paraId="60D157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351" w:type="dxa"/>
          </w:tcPr>
          <w:p w14:paraId="5A19F6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02C97A1F" w14:textId="77777777" w:rsidTr="000D263E">
        <w:trPr>
          <w:trHeight w:val="517"/>
        </w:trPr>
        <w:tc>
          <w:tcPr>
            <w:tcW w:w="1337" w:type="dxa"/>
          </w:tcPr>
          <w:p w14:paraId="380F71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438C828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499" w:type="dxa"/>
          </w:tcPr>
          <w:p w14:paraId="00779D4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1458" w:type="dxa"/>
          </w:tcPr>
          <w:p w14:paraId="07DA78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  <w:tc>
          <w:tcPr>
            <w:tcW w:w="1605" w:type="dxa"/>
          </w:tcPr>
          <w:p w14:paraId="6345057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284" w:type="dxa"/>
          </w:tcPr>
          <w:p w14:paraId="69EEE0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1351" w:type="dxa"/>
          </w:tcPr>
          <w:p w14:paraId="0C3906E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3819180" w14:textId="77777777" w:rsidTr="000D263E">
        <w:trPr>
          <w:trHeight w:val="517"/>
        </w:trPr>
        <w:tc>
          <w:tcPr>
            <w:tcW w:w="1337" w:type="dxa"/>
          </w:tcPr>
          <w:p w14:paraId="065EBA5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7B1ECB6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499" w:type="dxa"/>
          </w:tcPr>
          <w:p w14:paraId="676F448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1458" w:type="dxa"/>
          </w:tcPr>
          <w:p w14:paraId="32A4AD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  <w:tc>
          <w:tcPr>
            <w:tcW w:w="1605" w:type="dxa"/>
          </w:tcPr>
          <w:p w14:paraId="72AAC6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284" w:type="dxa"/>
          </w:tcPr>
          <w:p w14:paraId="1C9163E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1351" w:type="dxa"/>
          </w:tcPr>
          <w:p w14:paraId="10B24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388430F2" w14:textId="38108ABB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36"/>
        <w:gridCol w:w="1496"/>
        <w:gridCol w:w="1440"/>
        <w:gridCol w:w="1536"/>
      </w:tblGrid>
      <w:tr w:rsidR="00AF34D8" w:rsidRPr="00AF34D8" w14:paraId="5FFE954B" w14:textId="77777777" w:rsidTr="000D263E">
        <w:tc>
          <w:tcPr>
            <w:tcW w:w="1440" w:type="dxa"/>
          </w:tcPr>
          <w:p w14:paraId="6E80DE9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14:paraId="60E8B72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40" w:type="dxa"/>
          </w:tcPr>
          <w:p w14:paraId="5AC71A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1440" w:type="dxa"/>
          </w:tcPr>
          <w:p w14:paraId="235916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1440" w:type="dxa"/>
          </w:tcPr>
          <w:p w14:paraId="2BD270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1440" w:type="dxa"/>
          </w:tcPr>
          <w:p w14:paraId="43243B2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0800D93B" w14:textId="77777777" w:rsidTr="000D263E">
        <w:tc>
          <w:tcPr>
            <w:tcW w:w="1440" w:type="dxa"/>
          </w:tcPr>
          <w:p w14:paraId="44B252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81AE7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B39AB5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1440" w:type="dxa"/>
          </w:tcPr>
          <w:p w14:paraId="3E6EBC0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440" w:type="dxa"/>
          </w:tcPr>
          <w:p w14:paraId="392F9A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1440" w:type="dxa"/>
          </w:tcPr>
          <w:p w14:paraId="724CD12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5BEF0006" w14:textId="77777777" w:rsidTr="000D263E">
        <w:tc>
          <w:tcPr>
            <w:tcW w:w="1440" w:type="dxa"/>
          </w:tcPr>
          <w:p w14:paraId="239A5CE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73EB447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3AF543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440" w:type="dxa"/>
          </w:tcPr>
          <w:p w14:paraId="183D9B1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1440" w:type="dxa"/>
          </w:tcPr>
          <w:p w14:paraId="0E74940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1440" w:type="dxa"/>
          </w:tcPr>
          <w:p w14:paraId="295FD1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09F9E17B" w14:textId="3B9FC401" w:rsidR="00C25531" w:rsidRDefault="00AF34D8" w:rsidP="00EC4B13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Second Normal Form (2NF)</w:t>
      </w:r>
    </w:p>
    <w:p w14:paraId="3DC0F7B0" w14:textId="77777777" w:rsidR="00C25531" w:rsidRPr="00C25531" w:rsidRDefault="00C25531" w:rsidP="00C25531"/>
    <w:p w14:paraId="0A1F1E1B" w14:textId="66D297A5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Guests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464"/>
        <w:gridCol w:w="2160"/>
      </w:tblGrid>
      <w:tr w:rsidR="00AF34D8" w:rsidRPr="00AF34D8" w14:paraId="4A4BF708" w14:textId="77777777" w:rsidTr="000D263E">
        <w:tc>
          <w:tcPr>
            <w:tcW w:w="2160" w:type="dxa"/>
          </w:tcPr>
          <w:p w14:paraId="2D686C9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2160" w:type="dxa"/>
          </w:tcPr>
          <w:p w14:paraId="1A1AC04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160" w:type="dxa"/>
          </w:tcPr>
          <w:p w14:paraId="0F4F8BC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2160" w:type="dxa"/>
          </w:tcPr>
          <w:p w14:paraId="79B25A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</w:tr>
      <w:tr w:rsidR="00AF34D8" w:rsidRPr="00AF34D8" w14:paraId="2352C07E" w14:textId="77777777" w:rsidTr="000D263E">
        <w:tc>
          <w:tcPr>
            <w:tcW w:w="2160" w:type="dxa"/>
          </w:tcPr>
          <w:p w14:paraId="5F50C3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85F43D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160" w:type="dxa"/>
          </w:tcPr>
          <w:p w14:paraId="39B993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2160" w:type="dxa"/>
          </w:tcPr>
          <w:p w14:paraId="1F588E2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</w:tr>
      <w:tr w:rsidR="00AF34D8" w:rsidRPr="00AF34D8" w14:paraId="331A587D" w14:textId="77777777" w:rsidTr="000D263E">
        <w:tc>
          <w:tcPr>
            <w:tcW w:w="2160" w:type="dxa"/>
          </w:tcPr>
          <w:p w14:paraId="38AF767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E5FB0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160" w:type="dxa"/>
          </w:tcPr>
          <w:p w14:paraId="7807F9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2160" w:type="dxa"/>
          </w:tcPr>
          <w:p w14:paraId="6502AFA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</w:tr>
    </w:tbl>
    <w:p w14:paraId="14C188AE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Rooms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25DA0E71" w14:textId="77777777" w:rsidTr="000D263E">
        <w:tc>
          <w:tcPr>
            <w:tcW w:w="2880" w:type="dxa"/>
          </w:tcPr>
          <w:p w14:paraId="5FA549C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2880" w:type="dxa"/>
          </w:tcPr>
          <w:p w14:paraId="630D78C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880" w:type="dxa"/>
          </w:tcPr>
          <w:p w14:paraId="16DFE17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580FD801" w14:textId="77777777" w:rsidTr="000D263E">
        <w:tc>
          <w:tcPr>
            <w:tcW w:w="2880" w:type="dxa"/>
          </w:tcPr>
          <w:p w14:paraId="3968C7F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2880" w:type="dxa"/>
          </w:tcPr>
          <w:p w14:paraId="03CC0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2880" w:type="dxa"/>
          </w:tcPr>
          <w:p w14:paraId="45AB4F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9961FA4" w14:textId="77777777" w:rsidTr="000D263E">
        <w:tc>
          <w:tcPr>
            <w:tcW w:w="2880" w:type="dxa"/>
          </w:tcPr>
          <w:p w14:paraId="72DE93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2880" w:type="dxa"/>
          </w:tcPr>
          <w:p w14:paraId="5FDDC4B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2880" w:type="dxa"/>
          </w:tcPr>
          <w:p w14:paraId="59D05D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7F48A3AD" w14:textId="77777777" w:rsidR="00AF34D8" w:rsidRPr="0043058A" w:rsidRDefault="00AF34D8" w:rsidP="00AF34D8"/>
    <w:p w14:paraId="20BC2088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lastRenderedPageBreak/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F34D8" w:rsidRPr="00AF34D8" w14:paraId="396ED642" w14:textId="77777777" w:rsidTr="000D263E">
        <w:tc>
          <w:tcPr>
            <w:tcW w:w="1728" w:type="dxa"/>
          </w:tcPr>
          <w:p w14:paraId="6C38BE7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28" w:type="dxa"/>
          </w:tcPr>
          <w:p w14:paraId="57F003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728" w:type="dxa"/>
          </w:tcPr>
          <w:p w14:paraId="2DB85E5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728" w:type="dxa"/>
          </w:tcPr>
          <w:p w14:paraId="15076DF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728" w:type="dxa"/>
          </w:tcPr>
          <w:p w14:paraId="5912987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</w:tr>
      <w:tr w:rsidR="00AF34D8" w:rsidRPr="00AF34D8" w14:paraId="0DB846A1" w14:textId="77777777" w:rsidTr="000D263E">
        <w:tc>
          <w:tcPr>
            <w:tcW w:w="1728" w:type="dxa"/>
          </w:tcPr>
          <w:p w14:paraId="6C1E661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653F381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45581CA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728" w:type="dxa"/>
          </w:tcPr>
          <w:p w14:paraId="605113E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2025-05-01</w:t>
            </w:r>
          </w:p>
        </w:tc>
        <w:tc>
          <w:tcPr>
            <w:tcW w:w="1728" w:type="dxa"/>
          </w:tcPr>
          <w:p w14:paraId="217482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2025-05-03</w:t>
            </w:r>
          </w:p>
        </w:tc>
      </w:tr>
      <w:tr w:rsidR="00AF34D8" w:rsidRPr="00AF34D8" w14:paraId="13EFF772" w14:textId="77777777" w:rsidTr="000D263E">
        <w:tc>
          <w:tcPr>
            <w:tcW w:w="1728" w:type="dxa"/>
          </w:tcPr>
          <w:p w14:paraId="717A42D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7A63F0D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671BA97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728" w:type="dxa"/>
          </w:tcPr>
          <w:p w14:paraId="2B423F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2025-05-02</w:t>
            </w:r>
          </w:p>
        </w:tc>
        <w:tc>
          <w:tcPr>
            <w:tcW w:w="1728" w:type="dxa"/>
          </w:tcPr>
          <w:p w14:paraId="279B82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2025-05-05</w:t>
            </w:r>
          </w:p>
        </w:tc>
      </w:tr>
    </w:tbl>
    <w:p w14:paraId="77F47B6B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3FCEF0E7" w14:textId="77777777" w:rsidTr="000D263E">
        <w:tc>
          <w:tcPr>
            <w:tcW w:w="2880" w:type="dxa"/>
          </w:tcPr>
          <w:p w14:paraId="792FC21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880" w:type="dxa"/>
          </w:tcPr>
          <w:p w14:paraId="3836B1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880" w:type="dxa"/>
          </w:tcPr>
          <w:p w14:paraId="253D681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</w:tr>
      <w:tr w:rsidR="00AF34D8" w:rsidRPr="00AF34D8" w14:paraId="26D7B630" w14:textId="77777777" w:rsidTr="000D263E">
        <w:tc>
          <w:tcPr>
            <w:tcW w:w="2880" w:type="dxa"/>
          </w:tcPr>
          <w:p w14:paraId="00FCB0C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9157F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880" w:type="dxa"/>
          </w:tcPr>
          <w:p w14:paraId="48CE21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AF34D8" w:rsidRPr="00AF34D8" w14:paraId="7EE8948C" w14:textId="77777777" w:rsidTr="000D263E">
        <w:tc>
          <w:tcPr>
            <w:tcW w:w="2880" w:type="dxa"/>
          </w:tcPr>
          <w:p w14:paraId="3C75129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25661A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880" w:type="dxa"/>
          </w:tcPr>
          <w:p w14:paraId="76ED0BB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</w:tr>
    </w:tbl>
    <w:p w14:paraId="3B97A9EF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Staff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7535CCE7" w14:textId="77777777" w:rsidTr="000D263E">
        <w:tc>
          <w:tcPr>
            <w:tcW w:w="2880" w:type="dxa"/>
          </w:tcPr>
          <w:p w14:paraId="445EFF0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880" w:type="dxa"/>
          </w:tcPr>
          <w:p w14:paraId="0B6A9B2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2880" w:type="dxa"/>
          </w:tcPr>
          <w:p w14:paraId="13CE87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31406150" w14:textId="77777777" w:rsidTr="000D263E">
        <w:tc>
          <w:tcPr>
            <w:tcW w:w="2880" w:type="dxa"/>
          </w:tcPr>
          <w:p w14:paraId="2C02BA9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FBC483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2880" w:type="dxa"/>
          </w:tcPr>
          <w:p w14:paraId="752BED6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14D820D9" w14:textId="77777777" w:rsidTr="000D263E">
        <w:tc>
          <w:tcPr>
            <w:tcW w:w="2880" w:type="dxa"/>
          </w:tcPr>
          <w:p w14:paraId="0DE2178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5AC506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2880" w:type="dxa"/>
          </w:tcPr>
          <w:p w14:paraId="2E94930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4270E100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0FFCF52F" w14:textId="77777777" w:rsidTr="000D263E">
        <w:tc>
          <w:tcPr>
            <w:tcW w:w="2160" w:type="dxa"/>
          </w:tcPr>
          <w:p w14:paraId="7F74915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35F9B1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2160" w:type="dxa"/>
          </w:tcPr>
          <w:p w14:paraId="471084B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FC126D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</w:tr>
      <w:tr w:rsidR="00AF34D8" w:rsidRPr="00AF34D8" w14:paraId="1EC44BA3" w14:textId="77777777" w:rsidTr="000D263E">
        <w:tc>
          <w:tcPr>
            <w:tcW w:w="2160" w:type="dxa"/>
          </w:tcPr>
          <w:p w14:paraId="7656B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82D7F5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47AD9A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7FC227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4E7BB2E5" w14:textId="77777777" w:rsidTr="000D263E">
        <w:tc>
          <w:tcPr>
            <w:tcW w:w="2160" w:type="dxa"/>
          </w:tcPr>
          <w:p w14:paraId="6B967C7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731A95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73931D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83AAF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CA6E4AC" w14:textId="77777777" w:rsidR="00AF34D8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Third Normal Form (3NF)</w:t>
      </w:r>
    </w:p>
    <w:p w14:paraId="6F996452" w14:textId="77777777" w:rsidR="00C25531" w:rsidRPr="00C25531" w:rsidRDefault="00C25531" w:rsidP="00C25531"/>
    <w:p w14:paraId="22568764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Categories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34D8" w:rsidRPr="00AF34D8" w14:paraId="776B295D" w14:textId="77777777" w:rsidTr="000D263E">
        <w:tc>
          <w:tcPr>
            <w:tcW w:w="4320" w:type="dxa"/>
          </w:tcPr>
          <w:p w14:paraId="6C94BE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4320" w:type="dxa"/>
          </w:tcPr>
          <w:p w14:paraId="21593C4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category_name</w:t>
            </w:r>
            <w:proofErr w:type="spellEnd"/>
          </w:p>
        </w:tc>
      </w:tr>
      <w:tr w:rsidR="00AF34D8" w:rsidRPr="00AF34D8" w14:paraId="756CB939" w14:textId="77777777" w:rsidTr="000D263E">
        <w:tc>
          <w:tcPr>
            <w:tcW w:w="4320" w:type="dxa"/>
          </w:tcPr>
          <w:p w14:paraId="651EDB5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6BD214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Housekeeping</w:t>
            </w:r>
          </w:p>
        </w:tc>
      </w:tr>
      <w:tr w:rsidR="00AF34D8" w:rsidRPr="00AF34D8" w14:paraId="2A3E0626" w14:textId="77777777" w:rsidTr="000D263E">
        <w:tc>
          <w:tcPr>
            <w:tcW w:w="4320" w:type="dxa"/>
          </w:tcPr>
          <w:p w14:paraId="670AAD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FB97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Dining</w:t>
            </w:r>
          </w:p>
        </w:tc>
      </w:tr>
    </w:tbl>
    <w:p w14:paraId="287E9BF9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 (Updated)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7FF97FCE" w14:textId="77777777" w:rsidTr="000D263E">
        <w:tc>
          <w:tcPr>
            <w:tcW w:w="2160" w:type="dxa"/>
          </w:tcPr>
          <w:p w14:paraId="1C3273D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69253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160" w:type="dxa"/>
          </w:tcPr>
          <w:p w14:paraId="46A2B38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2160" w:type="dxa"/>
          </w:tcPr>
          <w:p w14:paraId="6ACE1B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</w:tr>
      <w:tr w:rsidR="00AF34D8" w:rsidRPr="00AF34D8" w14:paraId="4FABB048" w14:textId="77777777" w:rsidTr="000D263E">
        <w:tc>
          <w:tcPr>
            <w:tcW w:w="2160" w:type="dxa"/>
          </w:tcPr>
          <w:p w14:paraId="21A8FC3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ADFD57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160" w:type="dxa"/>
          </w:tcPr>
          <w:p w14:paraId="280D25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2160" w:type="dxa"/>
          </w:tcPr>
          <w:p w14:paraId="1B560FD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7A2CDC45" w14:textId="77777777" w:rsidTr="000D263E">
        <w:tc>
          <w:tcPr>
            <w:tcW w:w="2160" w:type="dxa"/>
          </w:tcPr>
          <w:p w14:paraId="0896A4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642121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160" w:type="dxa"/>
          </w:tcPr>
          <w:p w14:paraId="7FBC7E6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2160" w:type="dxa"/>
          </w:tcPr>
          <w:p w14:paraId="7D49256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511E8F8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B160C68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75E7B24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1B7E7F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4FA8ADC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784E37F9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09C4C3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4AEE0FF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AED2E41" w14:textId="7724AA86" w:rsidR="00945D75" w:rsidRPr="0043058A" w:rsidRDefault="00945D75" w:rsidP="00945D75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4. ER Diagram</w:t>
      </w:r>
    </w:p>
    <w:p w14:paraId="1C2B6418" w14:textId="77777777" w:rsidR="00945D75" w:rsidRDefault="00945D75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0EDB027" w14:textId="2A6E9E26" w:rsidR="00945D75" w:rsidRDefault="008B3E4E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A64AB"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inline distT="0" distB="0" distL="0" distR="0" wp14:anchorId="70B5E4C1" wp14:editId="64B13BF1">
            <wp:extent cx="6858000" cy="4095750"/>
            <wp:effectExtent l="0" t="0" r="0" b="6350"/>
            <wp:docPr id="483307112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7112" name="Picture 1" descr="A diagram of a computer flowchart&#10;&#10;AI-generated content may be incorrect."/>
                    <pic:cNvPicPr/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36CA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01B3C477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5F22CD1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45A834E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FD4A8F5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8E85DA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02143D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FEA4997" w14:textId="289F8002" w:rsidR="00DF5B13" w:rsidRPr="00DF5B13" w:rsidRDefault="00DF5B13" w:rsidP="00DF5B1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5. Mapping E-R to Tables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727"/>
        <w:gridCol w:w="2783"/>
        <w:gridCol w:w="5128"/>
      </w:tblGrid>
      <w:tr w:rsidR="00DF5B13" w:rsidRPr="00DF5B13" w14:paraId="03E70ED0" w14:textId="77777777" w:rsidTr="00DF5B13">
        <w:trPr>
          <w:trHeight w:val="289"/>
        </w:trPr>
        <w:tc>
          <w:tcPr>
            <w:tcW w:w="2727" w:type="dxa"/>
            <w:vAlign w:val="center"/>
          </w:tcPr>
          <w:p w14:paraId="0A162144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E-R Concept</w:t>
            </w:r>
          </w:p>
        </w:tc>
        <w:tc>
          <w:tcPr>
            <w:tcW w:w="2783" w:type="dxa"/>
            <w:vAlign w:val="center"/>
          </w:tcPr>
          <w:p w14:paraId="0E06E77A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Table(s)</w:t>
            </w:r>
          </w:p>
        </w:tc>
        <w:tc>
          <w:tcPr>
            <w:tcW w:w="5128" w:type="dxa"/>
            <w:vAlign w:val="center"/>
          </w:tcPr>
          <w:p w14:paraId="629566C0" w14:textId="77777777" w:rsid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Mapping Summary</w:t>
            </w:r>
          </w:p>
          <w:p w14:paraId="39EAE885" w14:textId="166858A9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F5B13" w14:paraId="292972B7" w14:textId="77777777" w:rsidTr="00DF5B13">
        <w:trPr>
          <w:trHeight w:val="506"/>
        </w:trPr>
        <w:tc>
          <w:tcPr>
            <w:tcW w:w="2727" w:type="dxa"/>
          </w:tcPr>
          <w:p w14:paraId="522FE28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Guest</w:t>
            </w:r>
          </w:p>
        </w:tc>
        <w:tc>
          <w:tcPr>
            <w:tcW w:w="2783" w:type="dxa"/>
          </w:tcPr>
          <w:p w14:paraId="1212524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5128" w:type="dxa"/>
          </w:tcPr>
          <w:p w14:paraId="63EA28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Proper entity with attributes like name, contact, and ID.</w:t>
            </w:r>
          </w:p>
        </w:tc>
      </w:tr>
      <w:tr w:rsidR="00DF5B13" w14:paraId="175D8539" w14:textId="77777777" w:rsidTr="00DF5B13">
        <w:trPr>
          <w:trHeight w:val="760"/>
        </w:trPr>
        <w:tc>
          <w:tcPr>
            <w:tcW w:w="2727" w:type="dxa"/>
          </w:tcPr>
          <w:p w14:paraId="362295B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Booking</w:t>
            </w:r>
          </w:p>
        </w:tc>
        <w:tc>
          <w:tcPr>
            <w:tcW w:w="2783" w:type="dxa"/>
          </w:tcPr>
          <w:p w14:paraId="67D6995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bookings</w:t>
            </w:r>
          </w:p>
        </w:tc>
        <w:tc>
          <w:tcPr>
            <w:tcW w:w="5128" w:type="dxa"/>
          </w:tcPr>
          <w:p w14:paraId="2EC6B0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guests and attributes like check-in/check-out dates.</w:t>
            </w:r>
          </w:p>
        </w:tc>
      </w:tr>
      <w:tr w:rsidR="00DF5B13" w14:paraId="3378064D" w14:textId="77777777" w:rsidTr="00DF5B13">
        <w:trPr>
          <w:trHeight w:val="506"/>
        </w:trPr>
        <w:tc>
          <w:tcPr>
            <w:tcW w:w="2727" w:type="dxa"/>
          </w:tcPr>
          <w:p w14:paraId="79CC97A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Room</w:t>
            </w:r>
          </w:p>
        </w:tc>
        <w:tc>
          <w:tcPr>
            <w:tcW w:w="2783" w:type="dxa"/>
          </w:tcPr>
          <w:p w14:paraId="38E2A12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5128" w:type="dxa"/>
          </w:tcPr>
          <w:p w14:paraId="694C697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Linked with foreign keys to hotels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spellEnd"/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tables.</w:t>
            </w:r>
          </w:p>
        </w:tc>
      </w:tr>
      <w:tr w:rsidR="00DF5B13" w14:paraId="00B9047C" w14:textId="77777777" w:rsidTr="00DF5B13">
        <w:trPr>
          <w:trHeight w:val="760"/>
        </w:trPr>
        <w:tc>
          <w:tcPr>
            <w:tcW w:w="2727" w:type="dxa"/>
          </w:tcPr>
          <w:p w14:paraId="1E9697A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Room</w:t>
            </w:r>
          </w:p>
        </w:tc>
        <w:tc>
          <w:tcPr>
            <w:tcW w:w="2783" w:type="dxa"/>
          </w:tcPr>
          <w:p w14:paraId="1244E02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booked_rooms</w:t>
            </w:r>
            <w:proofErr w:type="spellEnd"/>
          </w:p>
        </w:tc>
        <w:tc>
          <w:tcPr>
            <w:tcW w:w="5128" w:type="dxa"/>
          </w:tcPr>
          <w:p w14:paraId="7757DCA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Correct use of junction table to represent many-to-many relationships.</w:t>
            </w:r>
          </w:p>
        </w:tc>
      </w:tr>
      <w:tr w:rsidR="00DF5B13" w14:paraId="6BC7CFAE" w14:textId="77777777" w:rsidTr="00DF5B13">
        <w:trPr>
          <w:trHeight w:val="521"/>
        </w:trPr>
        <w:tc>
          <w:tcPr>
            <w:tcW w:w="2727" w:type="dxa"/>
          </w:tcPr>
          <w:p w14:paraId="54EDA84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</w:t>
            </w:r>
          </w:p>
        </w:tc>
        <w:tc>
          <w:tcPr>
            <w:tcW w:w="2783" w:type="dxa"/>
          </w:tcPr>
          <w:p w14:paraId="3C5E154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5128" w:type="dxa"/>
          </w:tcPr>
          <w:p w14:paraId="0062DD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Includes foreign key to addresses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B13" w14:paraId="3705E4B9" w14:textId="77777777" w:rsidTr="00DF5B13">
        <w:trPr>
          <w:trHeight w:val="760"/>
        </w:trPr>
        <w:tc>
          <w:tcPr>
            <w:tcW w:w="2727" w:type="dxa"/>
          </w:tcPr>
          <w:p w14:paraId="6B7745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Hotel ↔ Chain</w:t>
            </w:r>
          </w:p>
        </w:tc>
        <w:tc>
          <w:tcPr>
            <w:tcW w:w="2783" w:type="dxa"/>
          </w:tcPr>
          <w:p w14:paraId="59BB51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hotel_chain_hotels</w:t>
            </w:r>
            <w:proofErr w:type="spellEnd"/>
          </w:p>
        </w:tc>
        <w:tc>
          <w:tcPr>
            <w:tcW w:w="5128" w:type="dxa"/>
          </w:tcPr>
          <w:p w14:paraId="023B465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Bridge table handles many-to-many relationship between hotels and hotel chains.</w:t>
            </w:r>
          </w:p>
        </w:tc>
      </w:tr>
      <w:tr w:rsidR="00DF5B13" w14:paraId="5B50D2A9" w14:textId="77777777" w:rsidTr="00DF5B13">
        <w:trPr>
          <w:trHeight w:val="760"/>
        </w:trPr>
        <w:tc>
          <w:tcPr>
            <w:tcW w:w="2727" w:type="dxa"/>
          </w:tcPr>
          <w:p w14:paraId="78246F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Staff</w:t>
            </w:r>
          </w:p>
        </w:tc>
        <w:tc>
          <w:tcPr>
            <w:tcW w:w="2783" w:type="dxa"/>
          </w:tcPr>
          <w:p w14:paraId="28DF910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5128" w:type="dxa"/>
          </w:tcPr>
          <w:p w14:paraId="23CBC4F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Has a foreign key to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, with standard personal and job-related attributes.</w:t>
            </w:r>
          </w:p>
        </w:tc>
      </w:tr>
      <w:tr w:rsidR="00DF5B13" w14:paraId="481C62CB" w14:textId="77777777" w:rsidTr="00DF5B13">
        <w:trPr>
          <w:trHeight w:val="506"/>
        </w:trPr>
        <w:tc>
          <w:tcPr>
            <w:tcW w:w="2727" w:type="dxa"/>
          </w:tcPr>
          <w:p w14:paraId="46AE72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Service</w:t>
            </w:r>
          </w:p>
        </w:tc>
        <w:tc>
          <w:tcPr>
            <w:tcW w:w="2783" w:type="dxa"/>
          </w:tcPr>
          <w:p w14:paraId="2D6912B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hotel_services</w:t>
            </w:r>
            <w:proofErr w:type="spellEnd"/>
          </w:p>
        </w:tc>
        <w:tc>
          <w:tcPr>
            <w:tcW w:w="5128" w:type="dxa"/>
          </w:tcPr>
          <w:p w14:paraId="3300FDF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hotels and service information.</w:t>
            </w:r>
          </w:p>
        </w:tc>
      </w:tr>
      <w:tr w:rsidR="00DF5B13" w14:paraId="73203E3F" w14:textId="77777777" w:rsidTr="00DF5B13">
        <w:trPr>
          <w:trHeight w:val="1031"/>
        </w:trPr>
        <w:tc>
          <w:tcPr>
            <w:tcW w:w="2727" w:type="dxa"/>
          </w:tcPr>
          <w:p w14:paraId="0406F3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Service (with staff)</w:t>
            </w:r>
          </w:p>
        </w:tc>
        <w:tc>
          <w:tcPr>
            <w:tcW w:w="2783" w:type="dxa"/>
          </w:tcPr>
          <w:p w14:paraId="19A7AD8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hotel_service_usages</w:t>
            </w:r>
            <w:proofErr w:type="spellEnd"/>
          </w:p>
        </w:tc>
        <w:tc>
          <w:tcPr>
            <w:tcW w:w="5128" w:type="dxa"/>
          </w:tcPr>
          <w:p w14:paraId="50B9633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Junction table with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to capture service usage.</w:t>
            </w:r>
          </w:p>
        </w:tc>
      </w:tr>
      <w:tr w:rsidR="00DF5B13" w14:paraId="48B1D89C" w14:textId="77777777" w:rsidTr="00DF5B13">
        <w:trPr>
          <w:trHeight w:val="760"/>
        </w:trPr>
        <w:tc>
          <w:tcPr>
            <w:tcW w:w="2727" w:type="dxa"/>
          </w:tcPr>
          <w:p w14:paraId="3700EE1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Invoice</w:t>
            </w:r>
          </w:p>
        </w:tc>
        <w:tc>
          <w:tcPr>
            <w:tcW w:w="2783" w:type="dxa"/>
          </w:tcPr>
          <w:p w14:paraId="39BB0E9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5128" w:type="dxa"/>
          </w:tcPr>
          <w:p w14:paraId="582CC5E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Linked to bookings, contains payment information like amount and status.</w:t>
            </w:r>
          </w:p>
        </w:tc>
      </w:tr>
      <w:tr w:rsidR="00DF5B13" w14:paraId="2F803CAD" w14:textId="77777777" w:rsidTr="00DF5B13">
        <w:trPr>
          <w:trHeight w:val="506"/>
        </w:trPr>
        <w:tc>
          <w:tcPr>
            <w:tcW w:w="2727" w:type="dxa"/>
          </w:tcPr>
          <w:p w14:paraId="69CFA56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Feedback</w:t>
            </w:r>
          </w:p>
        </w:tc>
        <w:tc>
          <w:tcPr>
            <w:tcW w:w="2783" w:type="dxa"/>
          </w:tcPr>
          <w:p w14:paraId="5E0913E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feedbacks</w:t>
            </w:r>
            <w:proofErr w:type="gramEnd"/>
          </w:p>
        </w:tc>
        <w:tc>
          <w:tcPr>
            <w:tcW w:w="5128" w:type="dxa"/>
          </w:tcPr>
          <w:p w14:paraId="1D4D09D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Captures guest feedback for specific bookings.</w:t>
            </w:r>
          </w:p>
        </w:tc>
      </w:tr>
      <w:tr w:rsidR="00DF5B13" w14:paraId="0CD9099D" w14:textId="77777777" w:rsidTr="00DF5B13">
        <w:trPr>
          <w:trHeight w:val="506"/>
        </w:trPr>
        <w:tc>
          <w:tcPr>
            <w:tcW w:w="2727" w:type="dxa"/>
          </w:tcPr>
          <w:p w14:paraId="65A487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Maintenance</w:t>
            </w:r>
          </w:p>
        </w:tc>
        <w:tc>
          <w:tcPr>
            <w:tcW w:w="2783" w:type="dxa"/>
          </w:tcPr>
          <w:p w14:paraId="73DEAFA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maintenances</w:t>
            </w:r>
          </w:p>
        </w:tc>
        <w:tc>
          <w:tcPr>
            <w:tcW w:w="5128" w:type="dxa"/>
          </w:tcPr>
          <w:p w14:paraId="41058C0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Tracks maintenance activity for rooms.</w:t>
            </w:r>
          </w:p>
        </w:tc>
      </w:tr>
      <w:tr w:rsidR="00DF5B13" w14:paraId="0F39B2A3" w14:textId="77777777" w:rsidTr="00DF5B13">
        <w:trPr>
          <w:trHeight w:val="776"/>
        </w:trPr>
        <w:tc>
          <w:tcPr>
            <w:tcW w:w="2727" w:type="dxa"/>
          </w:tcPr>
          <w:p w14:paraId="7D527A3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Room Type</w:t>
            </w:r>
          </w:p>
        </w:tc>
        <w:tc>
          <w:tcPr>
            <w:tcW w:w="2783" w:type="dxa"/>
          </w:tcPr>
          <w:p w14:paraId="60267F7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room_types</w:t>
            </w:r>
            <w:proofErr w:type="spellEnd"/>
          </w:p>
        </w:tc>
        <w:tc>
          <w:tcPr>
            <w:tcW w:w="5128" w:type="dxa"/>
          </w:tcPr>
          <w:p w14:paraId="3FF4039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Normalized reference for different types of rooms (e.g., Suite, Deluxe).</w:t>
            </w:r>
          </w:p>
        </w:tc>
      </w:tr>
      <w:tr w:rsidR="00DF5B13" w14:paraId="4A9B5D85" w14:textId="77777777" w:rsidTr="00DF5B13">
        <w:trPr>
          <w:trHeight w:val="760"/>
        </w:trPr>
        <w:tc>
          <w:tcPr>
            <w:tcW w:w="2727" w:type="dxa"/>
          </w:tcPr>
          <w:p w14:paraId="3386CC5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Discounts</w:t>
            </w:r>
          </w:p>
        </w:tc>
        <w:tc>
          <w:tcPr>
            <w:tcW w:w="2783" w:type="dxa"/>
          </w:tcPr>
          <w:p w14:paraId="5559F72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discounts,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room_rate_discounts</w:t>
            </w:r>
            <w:proofErr w:type="spellEnd"/>
          </w:p>
        </w:tc>
        <w:tc>
          <w:tcPr>
            <w:tcW w:w="5128" w:type="dxa"/>
          </w:tcPr>
          <w:p w14:paraId="776A78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Implements promotional and seasonal offers using 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structure.</w:t>
            </w:r>
          </w:p>
        </w:tc>
      </w:tr>
      <w:tr w:rsidR="00DF5B13" w14:paraId="5164494F" w14:textId="77777777" w:rsidTr="00DF5B13">
        <w:trPr>
          <w:trHeight w:val="760"/>
        </w:trPr>
        <w:tc>
          <w:tcPr>
            <w:tcW w:w="2727" w:type="dxa"/>
          </w:tcPr>
          <w:p w14:paraId="455F825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Reservation Status</w:t>
            </w:r>
          </w:p>
        </w:tc>
        <w:tc>
          <w:tcPr>
            <w:tcW w:w="2783" w:type="dxa"/>
          </w:tcPr>
          <w:p w14:paraId="7C1756C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reservation_statuses</w:t>
            </w:r>
            <w:proofErr w:type="spellEnd"/>
          </w:p>
        </w:tc>
        <w:tc>
          <w:tcPr>
            <w:tcW w:w="5128" w:type="dxa"/>
          </w:tcPr>
          <w:p w14:paraId="266A26E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Standardized booking status values (e.g., Confirmed, Cancelled).</w:t>
            </w:r>
          </w:p>
        </w:tc>
      </w:tr>
      <w:tr w:rsidR="00DF5B13" w14:paraId="7D138647" w14:textId="77777777" w:rsidTr="00DF5B13">
        <w:trPr>
          <w:trHeight w:val="521"/>
        </w:trPr>
        <w:tc>
          <w:tcPr>
            <w:tcW w:w="2727" w:type="dxa"/>
          </w:tcPr>
          <w:p w14:paraId="0F5D352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Star Rating</w:t>
            </w:r>
          </w:p>
        </w:tc>
        <w:tc>
          <w:tcPr>
            <w:tcW w:w="2783" w:type="dxa"/>
          </w:tcPr>
          <w:p w14:paraId="05CD617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</w:p>
        </w:tc>
        <w:tc>
          <w:tcPr>
            <w:tcW w:w="5128" w:type="dxa"/>
          </w:tcPr>
          <w:p w14:paraId="332066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Defines qualitative hotel rating scale (1 to 5 stars).</w:t>
            </w:r>
          </w:p>
        </w:tc>
      </w:tr>
      <w:tr w:rsidR="00DF5B13" w14:paraId="47CFA6FB" w14:textId="77777777" w:rsidTr="00DF5B13">
        <w:trPr>
          <w:trHeight w:val="506"/>
        </w:trPr>
        <w:tc>
          <w:tcPr>
            <w:tcW w:w="2727" w:type="dxa"/>
          </w:tcPr>
          <w:p w14:paraId="7113558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Address</w:t>
            </w:r>
          </w:p>
        </w:tc>
        <w:tc>
          <w:tcPr>
            <w:tcW w:w="2783" w:type="dxa"/>
          </w:tcPr>
          <w:p w14:paraId="0DC48F3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5128" w:type="dxa"/>
          </w:tcPr>
          <w:p w14:paraId="48B7A20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Shared between guests and hotels using a foreign key.</w:t>
            </w:r>
          </w:p>
        </w:tc>
      </w:tr>
      <w:tr w:rsidR="00DF5B13" w14:paraId="7D9A9A9D" w14:textId="77777777" w:rsidTr="00DF5B13">
        <w:trPr>
          <w:trHeight w:val="760"/>
        </w:trPr>
        <w:tc>
          <w:tcPr>
            <w:tcW w:w="2727" w:type="dxa"/>
          </w:tcPr>
          <w:p w14:paraId="0445CD1E" w14:textId="12F9CFA0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 Chain</w:t>
            </w:r>
          </w:p>
        </w:tc>
        <w:tc>
          <w:tcPr>
            <w:tcW w:w="2783" w:type="dxa"/>
          </w:tcPr>
          <w:p w14:paraId="04DABAE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hotel_chains</w:t>
            </w:r>
            <w:proofErr w:type="spellEnd"/>
          </w:p>
        </w:tc>
        <w:tc>
          <w:tcPr>
            <w:tcW w:w="5128" w:type="dxa"/>
          </w:tcPr>
          <w:p w14:paraId="564058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Stores chain-level metadata linked to hotels through a bridge table.</w:t>
            </w:r>
          </w:p>
        </w:tc>
      </w:tr>
    </w:tbl>
    <w:p w14:paraId="2F155A5E" w14:textId="529D303F" w:rsidR="00DF5B13" w:rsidRDefault="00DF5B13" w:rsidP="00A106F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FCF94E2" w14:textId="77777777" w:rsidR="001548AA" w:rsidRPr="00DF5B13" w:rsidRDefault="001548AA" w:rsidP="00A106F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1548AA" w:rsidRPr="00DF5B13" w:rsidSect="00A10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B2DC5"/>
    <w:multiLevelType w:val="hybridMultilevel"/>
    <w:tmpl w:val="2E7A4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A7D21"/>
    <w:multiLevelType w:val="multilevel"/>
    <w:tmpl w:val="6784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923F2"/>
    <w:multiLevelType w:val="hybridMultilevel"/>
    <w:tmpl w:val="4AF03182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0030AC"/>
    <w:multiLevelType w:val="hybridMultilevel"/>
    <w:tmpl w:val="7EDA0688"/>
    <w:lvl w:ilvl="0" w:tplc="967A4A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D544B"/>
    <w:multiLevelType w:val="hybridMultilevel"/>
    <w:tmpl w:val="2102BA2A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C6554"/>
    <w:multiLevelType w:val="hybridMultilevel"/>
    <w:tmpl w:val="478AEB1C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E56B06"/>
    <w:multiLevelType w:val="hybridMultilevel"/>
    <w:tmpl w:val="19A2BF50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015D"/>
    <w:multiLevelType w:val="hybridMultilevel"/>
    <w:tmpl w:val="B3A2BE70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2AAC81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8F9"/>
    <w:multiLevelType w:val="hybridMultilevel"/>
    <w:tmpl w:val="142ADBF8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44E73"/>
    <w:multiLevelType w:val="hybridMultilevel"/>
    <w:tmpl w:val="2784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DA8C8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048D4"/>
    <w:multiLevelType w:val="hybridMultilevel"/>
    <w:tmpl w:val="4830DDF4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0A60"/>
    <w:multiLevelType w:val="hybridMultilevel"/>
    <w:tmpl w:val="6E0C58E8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402E"/>
    <w:multiLevelType w:val="hybridMultilevel"/>
    <w:tmpl w:val="5F10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1510"/>
    <w:multiLevelType w:val="hybridMultilevel"/>
    <w:tmpl w:val="A3A20E04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764334">
    <w:abstractNumId w:val="8"/>
  </w:num>
  <w:num w:numId="2" w16cid:durableId="809593783">
    <w:abstractNumId w:val="6"/>
  </w:num>
  <w:num w:numId="3" w16cid:durableId="147093354">
    <w:abstractNumId w:val="5"/>
  </w:num>
  <w:num w:numId="4" w16cid:durableId="1982687865">
    <w:abstractNumId w:val="4"/>
  </w:num>
  <w:num w:numId="5" w16cid:durableId="367293637">
    <w:abstractNumId w:val="7"/>
  </w:num>
  <w:num w:numId="6" w16cid:durableId="1944650705">
    <w:abstractNumId w:val="3"/>
  </w:num>
  <w:num w:numId="7" w16cid:durableId="1436367879">
    <w:abstractNumId w:val="2"/>
  </w:num>
  <w:num w:numId="8" w16cid:durableId="2090493484">
    <w:abstractNumId w:val="1"/>
  </w:num>
  <w:num w:numId="9" w16cid:durableId="1342584613">
    <w:abstractNumId w:val="0"/>
  </w:num>
  <w:num w:numId="10" w16cid:durableId="808477190">
    <w:abstractNumId w:val="16"/>
  </w:num>
  <w:num w:numId="11" w16cid:durableId="1551306889">
    <w:abstractNumId w:val="13"/>
  </w:num>
  <w:num w:numId="12" w16cid:durableId="1226603585">
    <w:abstractNumId w:val="21"/>
  </w:num>
  <w:num w:numId="13" w16cid:durableId="1808231642">
    <w:abstractNumId w:val="14"/>
  </w:num>
  <w:num w:numId="14" w16cid:durableId="2030402923">
    <w:abstractNumId w:val="17"/>
  </w:num>
  <w:num w:numId="15" w16cid:durableId="482619568">
    <w:abstractNumId w:val="22"/>
  </w:num>
  <w:num w:numId="16" w16cid:durableId="1161776001">
    <w:abstractNumId w:val="20"/>
  </w:num>
  <w:num w:numId="17" w16cid:durableId="507519800">
    <w:abstractNumId w:val="12"/>
  </w:num>
  <w:num w:numId="18" w16cid:durableId="1146966925">
    <w:abstractNumId w:val="11"/>
  </w:num>
  <w:num w:numId="19" w16cid:durableId="1740666269">
    <w:abstractNumId w:val="19"/>
  </w:num>
  <w:num w:numId="20" w16cid:durableId="1232085048">
    <w:abstractNumId w:val="10"/>
  </w:num>
  <w:num w:numId="21" w16cid:durableId="694187028">
    <w:abstractNumId w:val="9"/>
  </w:num>
  <w:num w:numId="22" w16cid:durableId="408306494">
    <w:abstractNumId w:val="18"/>
  </w:num>
  <w:num w:numId="23" w16cid:durableId="183254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D9"/>
    <w:rsid w:val="00034616"/>
    <w:rsid w:val="0006063C"/>
    <w:rsid w:val="000E5747"/>
    <w:rsid w:val="000F1B5B"/>
    <w:rsid w:val="001375D4"/>
    <w:rsid w:val="0015074B"/>
    <w:rsid w:val="001548AA"/>
    <w:rsid w:val="0029639D"/>
    <w:rsid w:val="00326F90"/>
    <w:rsid w:val="00392A31"/>
    <w:rsid w:val="00544637"/>
    <w:rsid w:val="005A64AB"/>
    <w:rsid w:val="006D26BE"/>
    <w:rsid w:val="006D6E95"/>
    <w:rsid w:val="007C618E"/>
    <w:rsid w:val="0086204C"/>
    <w:rsid w:val="00874506"/>
    <w:rsid w:val="008B3E4E"/>
    <w:rsid w:val="00945D75"/>
    <w:rsid w:val="009A177B"/>
    <w:rsid w:val="00A106F3"/>
    <w:rsid w:val="00AA1D8D"/>
    <w:rsid w:val="00AF34D8"/>
    <w:rsid w:val="00B313FC"/>
    <w:rsid w:val="00B47730"/>
    <w:rsid w:val="00C25531"/>
    <w:rsid w:val="00C845C0"/>
    <w:rsid w:val="00CB0664"/>
    <w:rsid w:val="00D157B9"/>
    <w:rsid w:val="00DD2E2A"/>
    <w:rsid w:val="00DF5B13"/>
    <w:rsid w:val="00EC4B13"/>
    <w:rsid w:val="00F249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0DE5F"/>
  <w14:defaultImageDpi w14:val="300"/>
  <w15:docId w15:val="{27D30C58-CFAF-6441-ABA0-EDD16F6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DF5B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99"/>
    <w:rsid w:val="00DF5B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44637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4637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4637"/>
    <w:pPr>
      <w:spacing w:after="0"/>
      <w:ind w:left="2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4637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44637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4637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4637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4637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4637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4637"/>
    <w:pPr>
      <w:spacing w:after="0"/>
      <w:ind w:left="15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21277n@pac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p81128n@pace.edu" TargetMode="Externa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ixi7t/hms/tree/main/Final%20veris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j61057n@pace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Prajapati, Mr. Dixit Pravinbhai</cp:lastModifiedBy>
  <cp:revision>26</cp:revision>
  <cp:lastPrinted>2025-05-10T04:52:00Z</cp:lastPrinted>
  <dcterms:created xsi:type="dcterms:W3CDTF">2025-05-10T02:37:00Z</dcterms:created>
  <dcterms:modified xsi:type="dcterms:W3CDTF">2025-05-10T06:08:00Z</dcterms:modified>
  <cp:category/>
</cp:coreProperties>
</file>