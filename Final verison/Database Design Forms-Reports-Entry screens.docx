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04C6" w14:textId="77777777" w:rsidR="00B313FC" w:rsidRPr="00D157B9" w:rsidRDefault="00000000">
      <w:pPr>
        <w:pStyle w:val="Title"/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Hotel Management System</w:t>
      </w:r>
    </w:p>
    <w:p w14:paraId="57361138" w14:textId="77777777" w:rsidR="00B313FC" w:rsidRPr="00D157B9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Database Design: Forms, Reports, and Data Entry Screens</w:t>
      </w:r>
    </w:p>
    <w:p w14:paraId="503F83C2" w14:textId="32F01BEB" w:rsidR="00B313FC" w:rsidRPr="00D157B9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1. Data Entry Forms</w:t>
      </w:r>
      <w:r w:rsidR="00D157B9">
        <w:rPr>
          <w:rFonts w:ascii="Times New Roman" w:hAnsi="Times New Roman" w:cs="Times New Roman"/>
          <w:color w:val="000000" w:themeColor="text1"/>
        </w:rPr>
        <w:t>:</w:t>
      </w:r>
    </w:p>
    <w:p w14:paraId="2FAE9154" w14:textId="2BC9AD8D" w:rsidR="00B313FC" w:rsidRPr="00D157B9" w:rsidRDefault="00000000" w:rsidP="00D157B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Guest Registration Form</w:t>
      </w:r>
    </w:p>
    <w:p w14:paraId="570A13EA" w14:textId="77777777" w:rsidR="00B313FC" w:rsidRPr="00D157B9" w:rsidRDefault="00000000">
      <w:p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Form ID: REG-2025-0573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157B9" w:rsidRPr="00D157B9" w14:paraId="46C06CD4" w14:textId="77777777">
        <w:tc>
          <w:tcPr>
            <w:tcW w:w="4320" w:type="dxa"/>
          </w:tcPr>
          <w:p w14:paraId="38AACE07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First Name</w:t>
            </w:r>
          </w:p>
        </w:tc>
        <w:tc>
          <w:tcPr>
            <w:tcW w:w="4320" w:type="dxa"/>
          </w:tcPr>
          <w:p w14:paraId="0BAEAA1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John</w:t>
            </w:r>
          </w:p>
        </w:tc>
      </w:tr>
      <w:tr w:rsidR="00D157B9" w:rsidRPr="00D157B9" w14:paraId="13BA42AC" w14:textId="77777777">
        <w:tc>
          <w:tcPr>
            <w:tcW w:w="4320" w:type="dxa"/>
          </w:tcPr>
          <w:p w14:paraId="5F1BE27F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Last Name</w:t>
            </w:r>
          </w:p>
        </w:tc>
        <w:tc>
          <w:tcPr>
            <w:tcW w:w="4320" w:type="dxa"/>
          </w:tcPr>
          <w:p w14:paraId="4BCD080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Smith</w:t>
            </w:r>
          </w:p>
        </w:tc>
      </w:tr>
      <w:tr w:rsidR="00D157B9" w:rsidRPr="00D157B9" w14:paraId="13770E49" w14:textId="77777777">
        <w:tc>
          <w:tcPr>
            <w:tcW w:w="4320" w:type="dxa"/>
          </w:tcPr>
          <w:p w14:paraId="6B9C8E8F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Email Address</w:t>
            </w:r>
          </w:p>
        </w:tc>
        <w:tc>
          <w:tcPr>
            <w:tcW w:w="4320" w:type="dxa"/>
          </w:tcPr>
          <w:p w14:paraId="7015E82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john.smith@email.com</w:t>
            </w:r>
          </w:p>
        </w:tc>
      </w:tr>
      <w:tr w:rsidR="00D157B9" w:rsidRPr="00D157B9" w14:paraId="00F179A2" w14:textId="77777777">
        <w:tc>
          <w:tcPr>
            <w:tcW w:w="4320" w:type="dxa"/>
          </w:tcPr>
          <w:p w14:paraId="596BC755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Phone Number</w:t>
            </w:r>
          </w:p>
        </w:tc>
        <w:tc>
          <w:tcPr>
            <w:tcW w:w="4320" w:type="dxa"/>
          </w:tcPr>
          <w:p w14:paraId="16CAE64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(555) 123-4567</w:t>
            </w:r>
          </w:p>
        </w:tc>
      </w:tr>
      <w:tr w:rsidR="00D157B9" w:rsidRPr="00D157B9" w14:paraId="441AFAE4" w14:textId="77777777">
        <w:tc>
          <w:tcPr>
            <w:tcW w:w="4320" w:type="dxa"/>
          </w:tcPr>
          <w:p w14:paraId="4AD3D9A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Address</w:t>
            </w:r>
          </w:p>
        </w:tc>
        <w:tc>
          <w:tcPr>
            <w:tcW w:w="4320" w:type="dxa"/>
          </w:tcPr>
          <w:p w14:paraId="3C52809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123 Main Street, Anytown, CA 90210</w:t>
            </w:r>
          </w:p>
        </w:tc>
      </w:tr>
      <w:tr w:rsidR="00D157B9" w:rsidRPr="00D157B9" w14:paraId="03949CD6" w14:textId="77777777">
        <w:tc>
          <w:tcPr>
            <w:tcW w:w="4320" w:type="dxa"/>
          </w:tcPr>
          <w:p w14:paraId="5A17C9D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ID Type</w:t>
            </w:r>
          </w:p>
        </w:tc>
        <w:tc>
          <w:tcPr>
            <w:tcW w:w="4320" w:type="dxa"/>
          </w:tcPr>
          <w:p w14:paraId="5DA7A5E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Driver's License</w:t>
            </w:r>
          </w:p>
        </w:tc>
      </w:tr>
      <w:tr w:rsidR="00D157B9" w:rsidRPr="00D157B9" w14:paraId="3DFE9450" w14:textId="77777777">
        <w:tc>
          <w:tcPr>
            <w:tcW w:w="4320" w:type="dxa"/>
          </w:tcPr>
          <w:p w14:paraId="77517244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ID Number</w:t>
            </w:r>
          </w:p>
        </w:tc>
        <w:tc>
          <w:tcPr>
            <w:tcW w:w="4320" w:type="dxa"/>
          </w:tcPr>
          <w:p w14:paraId="0A998135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DL-12345678</w:t>
            </w:r>
          </w:p>
        </w:tc>
      </w:tr>
      <w:tr w:rsidR="00D157B9" w:rsidRPr="00D157B9" w14:paraId="2E2B0C95" w14:textId="77777777">
        <w:tc>
          <w:tcPr>
            <w:tcW w:w="8640" w:type="dxa"/>
            <w:gridSpan w:val="2"/>
          </w:tcPr>
          <w:p w14:paraId="6A8C948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b/>
                <w:color w:val="000000" w:themeColor="text1"/>
              </w:rPr>
              <w:t>Submit Guest</w:t>
            </w:r>
          </w:p>
        </w:tc>
      </w:tr>
    </w:tbl>
    <w:p w14:paraId="448E8E8A" w14:textId="77777777" w:rsidR="00B313FC" w:rsidRPr="00D157B9" w:rsidRDefault="00000000" w:rsidP="00D157B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Room Booking Form</w:t>
      </w:r>
    </w:p>
    <w:p w14:paraId="2BFF18E1" w14:textId="77777777" w:rsidR="00B313FC" w:rsidRPr="00D157B9" w:rsidRDefault="00000000">
      <w:p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Form ID: BOOK-2025-1083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57B9" w:rsidRPr="00D157B9" w14:paraId="01890BC1" w14:textId="77777777">
        <w:tc>
          <w:tcPr>
            <w:tcW w:w="4320" w:type="dxa"/>
          </w:tcPr>
          <w:p w14:paraId="746A33E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Guest ID</w:t>
            </w:r>
          </w:p>
        </w:tc>
        <w:tc>
          <w:tcPr>
            <w:tcW w:w="4320" w:type="dxa"/>
          </w:tcPr>
          <w:p w14:paraId="2956C9D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101</w:t>
            </w:r>
          </w:p>
        </w:tc>
      </w:tr>
      <w:tr w:rsidR="00D157B9" w:rsidRPr="00D157B9" w14:paraId="103D96C4" w14:textId="77777777">
        <w:tc>
          <w:tcPr>
            <w:tcW w:w="4320" w:type="dxa"/>
          </w:tcPr>
          <w:p w14:paraId="0194A0C4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Room Number</w:t>
            </w:r>
          </w:p>
        </w:tc>
        <w:tc>
          <w:tcPr>
            <w:tcW w:w="4320" w:type="dxa"/>
          </w:tcPr>
          <w:p w14:paraId="3DE834C7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205</w:t>
            </w:r>
          </w:p>
        </w:tc>
      </w:tr>
      <w:tr w:rsidR="00D157B9" w:rsidRPr="00D157B9" w14:paraId="00958EBA" w14:textId="77777777">
        <w:tc>
          <w:tcPr>
            <w:tcW w:w="4320" w:type="dxa"/>
          </w:tcPr>
          <w:p w14:paraId="25CD879D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Check-in Date</w:t>
            </w:r>
          </w:p>
        </w:tc>
        <w:tc>
          <w:tcPr>
            <w:tcW w:w="4320" w:type="dxa"/>
          </w:tcPr>
          <w:p w14:paraId="58D8648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2025-05-10</w:t>
            </w:r>
          </w:p>
        </w:tc>
      </w:tr>
      <w:tr w:rsidR="00D157B9" w:rsidRPr="00D157B9" w14:paraId="1ED919EA" w14:textId="77777777">
        <w:tc>
          <w:tcPr>
            <w:tcW w:w="4320" w:type="dxa"/>
          </w:tcPr>
          <w:p w14:paraId="0491167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Check-out Date</w:t>
            </w:r>
          </w:p>
        </w:tc>
        <w:tc>
          <w:tcPr>
            <w:tcW w:w="4320" w:type="dxa"/>
          </w:tcPr>
          <w:p w14:paraId="4D17A31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2025-05-15</w:t>
            </w:r>
          </w:p>
        </w:tc>
      </w:tr>
      <w:tr w:rsidR="00D157B9" w:rsidRPr="00D157B9" w14:paraId="72604062" w14:textId="77777777">
        <w:tc>
          <w:tcPr>
            <w:tcW w:w="4320" w:type="dxa"/>
          </w:tcPr>
          <w:p w14:paraId="09C3F2BD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Number of Guests</w:t>
            </w:r>
          </w:p>
        </w:tc>
        <w:tc>
          <w:tcPr>
            <w:tcW w:w="4320" w:type="dxa"/>
          </w:tcPr>
          <w:p w14:paraId="3D43F023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D157B9" w:rsidRPr="00D157B9" w14:paraId="584C5037" w14:textId="77777777">
        <w:tc>
          <w:tcPr>
            <w:tcW w:w="4320" w:type="dxa"/>
          </w:tcPr>
          <w:p w14:paraId="7192EF5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Special Requests</w:t>
            </w:r>
          </w:p>
        </w:tc>
        <w:tc>
          <w:tcPr>
            <w:tcW w:w="4320" w:type="dxa"/>
          </w:tcPr>
          <w:p w14:paraId="2CF5445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Late check-in</w:t>
            </w:r>
          </w:p>
        </w:tc>
      </w:tr>
      <w:tr w:rsidR="00D157B9" w:rsidRPr="00D157B9" w14:paraId="7253A5C1" w14:textId="77777777">
        <w:tc>
          <w:tcPr>
            <w:tcW w:w="8640" w:type="dxa"/>
            <w:gridSpan w:val="2"/>
          </w:tcPr>
          <w:p w14:paraId="02AE432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b/>
                <w:color w:val="000000" w:themeColor="text1"/>
              </w:rPr>
              <w:t>Submit Room</w:t>
            </w:r>
          </w:p>
        </w:tc>
      </w:tr>
    </w:tbl>
    <w:p w14:paraId="0E0AD4DB" w14:textId="77777777" w:rsidR="00B313FC" w:rsidRPr="00D157B9" w:rsidRDefault="00000000" w:rsidP="00D157B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Staff Management Form</w:t>
      </w:r>
    </w:p>
    <w:p w14:paraId="509483A4" w14:textId="77777777" w:rsidR="00B313FC" w:rsidRPr="00D157B9" w:rsidRDefault="00000000">
      <w:p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Form ID: STAFF-2025-0193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57B9" w:rsidRPr="00D157B9" w14:paraId="65176240" w14:textId="77777777">
        <w:tc>
          <w:tcPr>
            <w:tcW w:w="4320" w:type="dxa"/>
          </w:tcPr>
          <w:p w14:paraId="6C8AF94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Staff ID</w:t>
            </w:r>
          </w:p>
        </w:tc>
        <w:tc>
          <w:tcPr>
            <w:tcW w:w="4320" w:type="dxa"/>
          </w:tcPr>
          <w:p w14:paraId="2A8901D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S123</w:t>
            </w:r>
          </w:p>
        </w:tc>
      </w:tr>
      <w:tr w:rsidR="00D157B9" w:rsidRPr="00D157B9" w14:paraId="7CCEFF34" w14:textId="77777777">
        <w:tc>
          <w:tcPr>
            <w:tcW w:w="4320" w:type="dxa"/>
          </w:tcPr>
          <w:p w14:paraId="4D211B59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First Name</w:t>
            </w:r>
          </w:p>
        </w:tc>
        <w:tc>
          <w:tcPr>
            <w:tcW w:w="4320" w:type="dxa"/>
          </w:tcPr>
          <w:p w14:paraId="0A2306F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Jane</w:t>
            </w:r>
          </w:p>
        </w:tc>
      </w:tr>
      <w:tr w:rsidR="00D157B9" w:rsidRPr="00D157B9" w14:paraId="486BB3DE" w14:textId="77777777">
        <w:tc>
          <w:tcPr>
            <w:tcW w:w="4320" w:type="dxa"/>
          </w:tcPr>
          <w:p w14:paraId="2C21670D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Last Name</w:t>
            </w:r>
          </w:p>
        </w:tc>
        <w:tc>
          <w:tcPr>
            <w:tcW w:w="4320" w:type="dxa"/>
          </w:tcPr>
          <w:p w14:paraId="187B2CA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Doe</w:t>
            </w:r>
          </w:p>
        </w:tc>
      </w:tr>
      <w:tr w:rsidR="00D157B9" w:rsidRPr="00D157B9" w14:paraId="228CC764" w14:textId="77777777">
        <w:tc>
          <w:tcPr>
            <w:tcW w:w="4320" w:type="dxa"/>
          </w:tcPr>
          <w:p w14:paraId="66E018E6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Position</w:t>
            </w:r>
          </w:p>
        </w:tc>
        <w:tc>
          <w:tcPr>
            <w:tcW w:w="4320" w:type="dxa"/>
          </w:tcPr>
          <w:p w14:paraId="3E2813CF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Receptionist</w:t>
            </w:r>
          </w:p>
        </w:tc>
      </w:tr>
      <w:tr w:rsidR="00D157B9" w:rsidRPr="00D157B9" w14:paraId="6B408D71" w14:textId="77777777">
        <w:tc>
          <w:tcPr>
            <w:tcW w:w="4320" w:type="dxa"/>
          </w:tcPr>
          <w:p w14:paraId="0DC9FCF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Department</w:t>
            </w:r>
          </w:p>
        </w:tc>
        <w:tc>
          <w:tcPr>
            <w:tcW w:w="4320" w:type="dxa"/>
          </w:tcPr>
          <w:p w14:paraId="18FADEC3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Front Office</w:t>
            </w:r>
          </w:p>
        </w:tc>
      </w:tr>
      <w:tr w:rsidR="00D157B9" w:rsidRPr="00D157B9" w14:paraId="6F24E1DF" w14:textId="77777777">
        <w:tc>
          <w:tcPr>
            <w:tcW w:w="4320" w:type="dxa"/>
          </w:tcPr>
          <w:p w14:paraId="267F2781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Contact Number</w:t>
            </w:r>
          </w:p>
        </w:tc>
        <w:tc>
          <w:tcPr>
            <w:tcW w:w="4320" w:type="dxa"/>
          </w:tcPr>
          <w:p w14:paraId="771B58A6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(555) 987-6543</w:t>
            </w:r>
          </w:p>
        </w:tc>
      </w:tr>
      <w:tr w:rsidR="00D157B9" w:rsidRPr="00D157B9" w14:paraId="72770F6E" w14:textId="77777777">
        <w:tc>
          <w:tcPr>
            <w:tcW w:w="4320" w:type="dxa"/>
          </w:tcPr>
          <w:p w14:paraId="74FA14B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Hire Date</w:t>
            </w:r>
          </w:p>
        </w:tc>
        <w:tc>
          <w:tcPr>
            <w:tcW w:w="4320" w:type="dxa"/>
          </w:tcPr>
          <w:p w14:paraId="38FA395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2024-03-01</w:t>
            </w:r>
          </w:p>
        </w:tc>
      </w:tr>
      <w:tr w:rsidR="00D157B9" w:rsidRPr="00D157B9" w14:paraId="475542C1" w14:textId="77777777">
        <w:tc>
          <w:tcPr>
            <w:tcW w:w="8640" w:type="dxa"/>
            <w:gridSpan w:val="2"/>
          </w:tcPr>
          <w:p w14:paraId="5C97D1B7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b/>
                <w:color w:val="000000" w:themeColor="text1"/>
              </w:rPr>
              <w:t>Submit Staff</w:t>
            </w:r>
          </w:p>
        </w:tc>
      </w:tr>
    </w:tbl>
    <w:p w14:paraId="03B0BE60" w14:textId="77777777" w:rsidR="00D157B9" w:rsidRDefault="00D157B9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1A5DBB9B" w14:textId="77777777" w:rsidR="00D157B9" w:rsidRDefault="00D157B9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28D8ACB4" w14:textId="77777777" w:rsidR="00D157B9" w:rsidRDefault="00D157B9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2CEEC7D2" w14:textId="1F30A939" w:rsidR="00B313FC" w:rsidRPr="00D157B9" w:rsidRDefault="00000000" w:rsidP="00D157B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Service Order Form</w:t>
      </w:r>
    </w:p>
    <w:p w14:paraId="5F7497BB" w14:textId="77777777" w:rsidR="00B313FC" w:rsidRPr="00D157B9" w:rsidRDefault="00000000">
      <w:p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Form ID: SERV-2025-4059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57B9" w:rsidRPr="00D157B9" w14:paraId="6EF286A5" w14:textId="77777777">
        <w:tc>
          <w:tcPr>
            <w:tcW w:w="4320" w:type="dxa"/>
          </w:tcPr>
          <w:p w14:paraId="16EDD5F9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Order ID</w:t>
            </w:r>
          </w:p>
        </w:tc>
        <w:tc>
          <w:tcPr>
            <w:tcW w:w="4320" w:type="dxa"/>
          </w:tcPr>
          <w:p w14:paraId="3D3680A8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SO569</w:t>
            </w:r>
          </w:p>
        </w:tc>
      </w:tr>
      <w:tr w:rsidR="00D157B9" w:rsidRPr="00D157B9" w14:paraId="0E330539" w14:textId="77777777">
        <w:tc>
          <w:tcPr>
            <w:tcW w:w="4320" w:type="dxa"/>
          </w:tcPr>
          <w:p w14:paraId="69244B12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Room ID</w:t>
            </w:r>
          </w:p>
        </w:tc>
        <w:tc>
          <w:tcPr>
            <w:tcW w:w="4320" w:type="dxa"/>
          </w:tcPr>
          <w:p w14:paraId="3060D75E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205</w:t>
            </w:r>
          </w:p>
        </w:tc>
      </w:tr>
      <w:tr w:rsidR="00D157B9" w:rsidRPr="00D157B9" w14:paraId="6A54FAED" w14:textId="77777777">
        <w:tc>
          <w:tcPr>
            <w:tcW w:w="4320" w:type="dxa"/>
          </w:tcPr>
          <w:p w14:paraId="565C078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Service ID</w:t>
            </w:r>
          </w:p>
        </w:tc>
        <w:tc>
          <w:tcPr>
            <w:tcW w:w="4320" w:type="dxa"/>
          </w:tcPr>
          <w:p w14:paraId="239A1CF0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SVC02</w:t>
            </w:r>
          </w:p>
        </w:tc>
      </w:tr>
      <w:tr w:rsidR="00D157B9" w:rsidRPr="00D157B9" w14:paraId="53EFDF0F" w14:textId="77777777">
        <w:tc>
          <w:tcPr>
            <w:tcW w:w="4320" w:type="dxa"/>
          </w:tcPr>
          <w:p w14:paraId="592B4AD6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Quantity</w:t>
            </w:r>
          </w:p>
        </w:tc>
        <w:tc>
          <w:tcPr>
            <w:tcW w:w="4320" w:type="dxa"/>
          </w:tcPr>
          <w:p w14:paraId="6CE2CD6E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157B9" w:rsidRPr="00D157B9" w14:paraId="2E13699B" w14:textId="77777777">
        <w:tc>
          <w:tcPr>
            <w:tcW w:w="4320" w:type="dxa"/>
          </w:tcPr>
          <w:p w14:paraId="344D2415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Order Time</w:t>
            </w:r>
          </w:p>
        </w:tc>
        <w:tc>
          <w:tcPr>
            <w:tcW w:w="4320" w:type="dxa"/>
          </w:tcPr>
          <w:p w14:paraId="0E6E071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2025-05-11 14:00</w:t>
            </w:r>
          </w:p>
        </w:tc>
      </w:tr>
      <w:tr w:rsidR="00D157B9" w:rsidRPr="00D157B9" w14:paraId="575CABC8" w14:textId="77777777">
        <w:tc>
          <w:tcPr>
            <w:tcW w:w="4320" w:type="dxa"/>
          </w:tcPr>
          <w:p w14:paraId="39C72E22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Completion Time</w:t>
            </w:r>
          </w:p>
        </w:tc>
        <w:tc>
          <w:tcPr>
            <w:tcW w:w="4320" w:type="dxa"/>
          </w:tcPr>
          <w:p w14:paraId="2941AB7D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2025-05-11 14:45</w:t>
            </w:r>
          </w:p>
        </w:tc>
      </w:tr>
      <w:tr w:rsidR="00D157B9" w:rsidRPr="00D157B9" w14:paraId="6D5C957A" w14:textId="77777777">
        <w:tc>
          <w:tcPr>
            <w:tcW w:w="8640" w:type="dxa"/>
            <w:gridSpan w:val="2"/>
          </w:tcPr>
          <w:p w14:paraId="1936FB8A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b/>
                <w:color w:val="000000" w:themeColor="text1"/>
              </w:rPr>
              <w:t>Submit Service</w:t>
            </w:r>
          </w:p>
        </w:tc>
      </w:tr>
    </w:tbl>
    <w:p w14:paraId="13DF59F1" w14:textId="77777777" w:rsidR="00B313FC" w:rsidRPr="00D157B9" w:rsidRDefault="00000000" w:rsidP="00D157B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Invoice Entry Form</w:t>
      </w:r>
    </w:p>
    <w:p w14:paraId="7A8A2653" w14:textId="77777777" w:rsidR="00B313FC" w:rsidRPr="00D157B9" w:rsidRDefault="00000000">
      <w:pPr>
        <w:rPr>
          <w:rFonts w:ascii="Times New Roman" w:hAnsi="Times New Roman" w:cs="Times New Roman"/>
          <w:color w:val="000000" w:themeColor="text1"/>
        </w:rPr>
      </w:pPr>
      <w:r w:rsidRPr="00D157B9">
        <w:rPr>
          <w:rFonts w:ascii="Times New Roman" w:hAnsi="Times New Roman" w:cs="Times New Roman"/>
          <w:color w:val="000000" w:themeColor="text1"/>
        </w:rPr>
        <w:t>Form ID: INV-2025-2314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57B9" w:rsidRPr="00D157B9" w14:paraId="618BB28C" w14:textId="77777777">
        <w:tc>
          <w:tcPr>
            <w:tcW w:w="4320" w:type="dxa"/>
          </w:tcPr>
          <w:p w14:paraId="20ED2BB3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Invoice ID</w:t>
            </w:r>
          </w:p>
        </w:tc>
        <w:tc>
          <w:tcPr>
            <w:tcW w:w="4320" w:type="dxa"/>
          </w:tcPr>
          <w:p w14:paraId="45B23AEF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INV5002</w:t>
            </w:r>
          </w:p>
        </w:tc>
      </w:tr>
      <w:tr w:rsidR="00D157B9" w:rsidRPr="00D157B9" w14:paraId="242C6F8D" w14:textId="77777777">
        <w:tc>
          <w:tcPr>
            <w:tcW w:w="4320" w:type="dxa"/>
          </w:tcPr>
          <w:p w14:paraId="474D88E3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Booking ID</w:t>
            </w:r>
          </w:p>
        </w:tc>
        <w:tc>
          <w:tcPr>
            <w:tcW w:w="4320" w:type="dxa"/>
          </w:tcPr>
          <w:p w14:paraId="0489591D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BOOK-2025-1083</w:t>
            </w:r>
          </w:p>
        </w:tc>
      </w:tr>
      <w:tr w:rsidR="00D157B9" w:rsidRPr="00D157B9" w14:paraId="50233FFF" w14:textId="77777777">
        <w:tc>
          <w:tcPr>
            <w:tcW w:w="4320" w:type="dxa"/>
          </w:tcPr>
          <w:p w14:paraId="57C028A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Total Amount</w:t>
            </w:r>
          </w:p>
        </w:tc>
        <w:tc>
          <w:tcPr>
            <w:tcW w:w="4320" w:type="dxa"/>
          </w:tcPr>
          <w:p w14:paraId="01E52E06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$1,200</w:t>
            </w:r>
          </w:p>
        </w:tc>
      </w:tr>
      <w:tr w:rsidR="00D157B9" w:rsidRPr="00D157B9" w14:paraId="56B607E0" w14:textId="77777777">
        <w:tc>
          <w:tcPr>
            <w:tcW w:w="4320" w:type="dxa"/>
          </w:tcPr>
          <w:p w14:paraId="735AECB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Payment Status</w:t>
            </w:r>
          </w:p>
        </w:tc>
        <w:tc>
          <w:tcPr>
            <w:tcW w:w="4320" w:type="dxa"/>
          </w:tcPr>
          <w:p w14:paraId="0238C3A3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Paid</w:t>
            </w:r>
          </w:p>
        </w:tc>
      </w:tr>
      <w:tr w:rsidR="00D157B9" w:rsidRPr="00D157B9" w14:paraId="6FF67E26" w14:textId="77777777">
        <w:tc>
          <w:tcPr>
            <w:tcW w:w="4320" w:type="dxa"/>
          </w:tcPr>
          <w:p w14:paraId="2058F70B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Payment Method</w:t>
            </w:r>
          </w:p>
        </w:tc>
        <w:tc>
          <w:tcPr>
            <w:tcW w:w="4320" w:type="dxa"/>
          </w:tcPr>
          <w:p w14:paraId="100A233C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Credit Card</w:t>
            </w:r>
          </w:p>
        </w:tc>
      </w:tr>
      <w:tr w:rsidR="00D157B9" w:rsidRPr="00D157B9" w14:paraId="0431702E" w14:textId="77777777">
        <w:tc>
          <w:tcPr>
            <w:tcW w:w="4320" w:type="dxa"/>
          </w:tcPr>
          <w:p w14:paraId="5E527156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Invoice Date</w:t>
            </w:r>
          </w:p>
        </w:tc>
        <w:tc>
          <w:tcPr>
            <w:tcW w:w="4320" w:type="dxa"/>
          </w:tcPr>
          <w:p w14:paraId="1BD2E1E9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color w:val="000000" w:themeColor="text1"/>
              </w:rPr>
              <w:t>2025-05-15</w:t>
            </w:r>
          </w:p>
        </w:tc>
      </w:tr>
      <w:tr w:rsidR="00D157B9" w:rsidRPr="00D157B9" w14:paraId="3346367E" w14:textId="77777777">
        <w:tc>
          <w:tcPr>
            <w:tcW w:w="8640" w:type="dxa"/>
            <w:gridSpan w:val="2"/>
          </w:tcPr>
          <w:p w14:paraId="77A94197" w14:textId="77777777" w:rsidR="00B313FC" w:rsidRPr="00D157B9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7B9">
              <w:rPr>
                <w:rFonts w:ascii="Times New Roman" w:hAnsi="Times New Roman" w:cs="Times New Roman"/>
                <w:b/>
                <w:color w:val="000000" w:themeColor="text1"/>
              </w:rPr>
              <w:t>Submit Invoice</w:t>
            </w:r>
          </w:p>
        </w:tc>
      </w:tr>
    </w:tbl>
    <w:p w14:paraId="623C6EC6" w14:textId="77777777" w:rsidR="00D157B9" w:rsidRDefault="00D157B9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1DEB593C" w14:textId="77777777" w:rsidR="00D157B9" w:rsidRDefault="00D157B9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27A5442F" w14:textId="3384277C" w:rsidR="00B313FC" w:rsidRPr="00D157B9" w:rsidRDefault="00000000">
      <w:pPr>
        <w:pStyle w:val="Heading2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D157B9">
        <w:rPr>
          <w:rFonts w:ascii="Times New Roman" w:hAnsi="Times New Roman" w:cs="Times New Roman"/>
          <w:color w:val="000000" w:themeColor="text1"/>
          <w:sz w:val="44"/>
          <w:szCs w:val="44"/>
        </w:rPr>
        <w:t>2. Reports</w:t>
      </w:r>
      <w:r w:rsidR="00D157B9">
        <w:rPr>
          <w:rFonts w:ascii="Times New Roman" w:hAnsi="Times New Roman" w:cs="Times New Roman"/>
          <w:color w:val="000000" w:themeColor="text1"/>
          <w:sz w:val="44"/>
          <w:szCs w:val="44"/>
        </w:rPr>
        <w:t>:</w:t>
      </w:r>
      <w:r w:rsidR="00D157B9">
        <w:rPr>
          <w:rFonts w:ascii="Times New Roman" w:hAnsi="Times New Roman" w:cs="Times New Roman"/>
          <w:color w:val="000000" w:themeColor="text1"/>
          <w:sz w:val="44"/>
          <w:szCs w:val="44"/>
        </w:rPr>
        <w:br/>
      </w:r>
    </w:p>
    <w:p w14:paraId="0A3592B3" w14:textId="77777777" w:rsidR="00B313FC" w:rsidRDefault="00000000" w:rsidP="00D157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The system generates the following standard reports to support operations and decision-making:</w:t>
      </w:r>
    </w:p>
    <w:p w14:paraId="48C2435E" w14:textId="77777777" w:rsidR="00D157B9" w:rsidRPr="00D157B9" w:rsidRDefault="00D157B9" w:rsidP="00D157B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856A" w14:textId="214FB6F3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Daily Room Occupancy Report</w:t>
      </w:r>
    </w:p>
    <w:p w14:paraId="539009AD" w14:textId="44AF308B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Monthly Revenue Report</w:t>
      </w:r>
    </w:p>
    <w:p w14:paraId="57D00757" w14:textId="1A5A65C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Guest Service Usage Report</w:t>
      </w:r>
    </w:p>
    <w:p w14:paraId="62B6781C" w14:textId="6B21C310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Staff Assignment and Schedule Report</w:t>
      </w:r>
    </w:p>
    <w:p w14:paraId="0D2AAC68" w14:textId="4F8E861B" w:rsidR="00B313FC" w:rsidRPr="00D157B9" w:rsidRDefault="00000000" w:rsidP="00D157B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7B9">
        <w:rPr>
          <w:rFonts w:ascii="Times New Roman" w:hAnsi="Times New Roman" w:cs="Times New Roman"/>
          <w:color w:val="000000" w:themeColor="text1"/>
          <w:sz w:val="24"/>
          <w:szCs w:val="24"/>
        </w:rPr>
        <w:t>Outstanding Invoices Report</w:t>
      </w:r>
    </w:p>
    <w:sectPr w:rsidR="00B313FC" w:rsidRPr="00D15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8F015D"/>
    <w:multiLevelType w:val="hybridMultilevel"/>
    <w:tmpl w:val="83140A68"/>
    <w:lvl w:ilvl="0" w:tplc="B232B0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2AAC81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64334">
    <w:abstractNumId w:val="8"/>
  </w:num>
  <w:num w:numId="2" w16cid:durableId="809593783">
    <w:abstractNumId w:val="6"/>
  </w:num>
  <w:num w:numId="3" w16cid:durableId="147093354">
    <w:abstractNumId w:val="5"/>
  </w:num>
  <w:num w:numId="4" w16cid:durableId="1982687865">
    <w:abstractNumId w:val="4"/>
  </w:num>
  <w:num w:numId="5" w16cid:durableId="367293637">
    <w:abstractNumId w:val="7"/>
  </w:num>
  <w:num w:numId="6" w16cid:durableId="1944650705">
    <w:abstractNumId w:val="3"/>
  </w:num>
  <w:num w:numId="7" w16cid:durableId="1436367879">
    <w:abstractNumId w:val="2"/>
  </w:num>
  <w:num w:numId="8" w16cid:durableId="2090493484">
    <w:abstractNumId w:val="1"/>
  </w:num>
  <w:num w:numId="9" w16cid:durableId="1342584613">
    <w:abstractNumId w:val="0"/>
  </w:num>
  <w:num w:numId="10" w16cid:durableId="808477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747"/>
    <w:rsid w:val="0015074B"/>
    <w:rsid w:val="0029639D"/>
    <w:rsid w:val="00326F90"/>
    <w:rsid w:val="00AA1D8D"/>
    <w:rsid w:val="00B313FC"/>
    <w:rsid w:val="00B47730"/>
    <w:rsid w:val="00C845C0"/>
    <w:rsid w:val="00CB0664"/>
    <w:rsid w:val="00D157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0DE5F"/>
  <w14:defaultImageDpi w14:val="300"/>
  <w15:docId w15:val="{27D30C58-CFAF-6441-ABA0-EDD16F6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Prajapati, Mr. Dixit Pravinbhai</cp:lastModifiedBy>
  <cp:revision>2</cp:revision>
  <dcterms:created xsi:type="dcterms:W3CDTF">2025-05-10T02:37:00Z</dcterms:created>
  <dcterms:modified xsi:type="dcterms:W3CDTF">2025-05-10T02:37:00Z</dcterms:modified>
  <cp:category/>
</cp:coreProperties>
</file>